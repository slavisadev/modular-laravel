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Laravel Packages Scenarios</w:t>
      </w:r>
    </w:p>
    <w:p>
      <w:pPr>
        <w:jc w:val="center"/>
      </w:pPr>
      <w:r>
        <w:t>A comprehensive overview of Laravel package development</w:t>
      </w:r>
    </w:p>
    <w:p>
      <w:r>
        <w:br w:type="page"/>
      </w:r>
    </w:p>
    <w:p>
      <w:pPr>
        <w:pStyle w:val="Heading1"/>
        <w:jc w:val="center"/>
      </w:pPr>
      <w:r>
        <w:t>Introduction to Laravel Packages</w:t>
      </w:r>
    </w:p>
    <w:p>
      <w:pPr>
        <w:pStyle w:val="ListBullet"/>
      </w:pPr>
      <w:r>
        <w:rPr>
          <w:b/>
        </w:rPr>
        <w:t>What are Laravel packages?</w:t>
      </w:r>
    </w:p>
    <w:p>
      <w:pPr>
        <w:pStyle w:val="ListBullet"/>
      </w:pPr>
      <w:r>
        <w:rPr>
          <w:b/>
        </w:rPr>
        <w:t>Why use packages in your projects?</w:t>
      </w:r>
    </w:p>
    <w:p>
      <w:pPr>
        <w:pStyle w:val="ListBullet"/>
      </w:pPr>
      <w:r>
        <w:rPr>
          <w:b/>
        </w:rPr>
        <w:t>Package ecosystem overview</w:t>
      </w:r>
    </w:p>
    <w:p>
      <w:pPr>
        <w:pStyle w:val="ListBullet"/>
      </w:pPr>
      <w:r>
        <w:rPr>
          <w:b/>
        </w:rPr>
        <w:t>Types of packages you might create</w:t>
      </w:r>
    </w:p>
    <w:p>
      <w:r>
        <w:br w:type="page"/>
      </w:r>
    </w:p>
    <w:p>
      <w:pPr>
        <w:pStyle w:val="Heading1"/>
        <w:jc w:val="center"/>
      </w:pPr>
      <w:r>
        <w:t>Package Development Basics</w:t>
      </w:r>
    </w:p>
    <w:p>
      <w:pPr>
        <w:pStyle w:val="ListBullet"/>
      </w:pPr>
      <w:r>
        <w:rPr>
          <w:b/>
        </w:rPr>
        <w:t>Structure of a Laravel package</w:t>
      </w:r>
    </w:p>
    <w:p>
      <w:r>
        <w:rPr>
          <w:rFonts w:ascii="Courier New" w:hAnsi="Courier New"/>
          <w:sz w:val="18"/>
        </w:rPr>
        <w:t xml:space="preserve">  your-package/</w:t>
        <w:br/>
        <w:t xml:space="preserve">  ├── src/</w:t>
        <w:br/>
        <w:t xml:space="preserve">  │   ├── YourPackageServiceProvider.php</w:t>
        <w:br/>
        <w:t xml:space="preserve">  │   └── Facades/</w:t>
        <w:br/>
        <w:t xml:space="preserve">  ├── config/</w:t>
        <w:br/>
        <w:t xml:space="preserve">  │   └── your-package.php</w:t>
        <w:br/>
        <w:t xml:space="preserve">  ├── database/</w:t>
        <w:br/>
        <w:t xml:space="preserve">  │   └── migrations/</w:t>
        <w:br/>
        <w:t xml:space="preserve">  ├── resources/</w:t>
        <w:br/>
        <w:t xml:space="preserve">  │   ├── views/</w:t>
        <w:br/>
        <w:t xml:space="preserve">  │   └── lang/</w:t>
        <w:br/>
        <w:t xml:space="preserve">  ├── routes/</w:t>
        <w:br/>
        <w:t xml:space="preserve">  │   └── web.php</w:t>
        <w:br/>
        <w:t xml:space="preserve">  ├── tests/</w:t>
        <w:br/>
        <w:t xml:space="preserve">  ├── composer.json</w:t>
        <w:br/>
        <w:t xml:space="preserve">  └── README.md</w:t>
      </w:r>
    </w:p>
    <w:p>
      <w:pPr>
        <w:pStyle w:val="ListBullet"/>
      </w:pPr>
      <w:r>
        <w:rPr>
          <w:b/>
        </w:rPr>
        <w:t>composer.json configuration</w:t>
      </w:r>
    </w:p>
    <w:p>
      <w:r>
        <w:rPr>
          <w:rFonts w:ascii="Courier New" w:hAnsi="Courier New"/>
          <w:sz w:val="18"/>
        </w:rPr>
        <w:t xml:space="preserve">  {</w:t>
        <w:br/>
        <w:t xml:space="preserve">      "name": "your-vendor/your-package",</w:t>
        <w:br/>
        <w:t xml:space="preserve">      "description": "Your package description",</w:t>
        <w:br/>
        <w:t xml:space="preserve">      "type": "library",</w:t>
        <w:br/>
        <w:t xml:space="preserve">      "license": "MIT",</w:t>
        <w:br/>
        <w:t xml:space="preserve">      "authors": [</w:t>
        <w:br/>
        <w:t xml:space="preserve">          {</w:t>
        <w:br/>
        <w:t xml:space="preserve">              "name": "Your Name",</w:t>
        <w:br/>
        <w:t xml:space="preserve">              "email": "your.email@example.com"</w:t>
        <w:br/>
        <w:t xml:space="preserve">          }</w:t>
        <w:br/>
        <w:t xml:space="preserve">      ],</w:t>
        <w:br/>
        <w:t xml:space="preserve">      "autoload": {</w:t>
        <w:br/>
        <w:t xml:space="preserve">          "psr-4": {</w:t>
        <w:br/>
        <w:t xml:space="preserve">              "YourVendor\\YourPackage\\": "src/"</w:t>
        <w:br/>
        <w:t xml:space="preserve">          }</w:t>
        <w:br/>
        <w:t xml:space="preserve">      },</w:t>
        <w:br/>
        <w:t xml:space="preserve">      "require": {</w:t>
        <w:br/>
        <w:t xml:space="preserve">          "php": "^8.1",</w:t>
        <w:br/>
        <w:t xml:space="preserve">          "illuminate/support": "^10.0"</w:t>
        <w:br/>
        <w:t xml:space="preserve">      },</w:t>
        <w:br/>
        <w:t xml:space="preserve">      "require-dev": {</w:t>
        <w:br/>
        <w:t xml:space="preserve">          "orchestra/testbench": "^8.0",</w:t>
        <w:br/>
        <w:t xml:space="preserve">          "phpunit/phpunit": "^10.0"</w:t>
        <w:br/>
        <w:t xml:space="preserve">      },</w:t>
        <w:br/>
        <w:t xml:space="preserve">      "extra": {</w:t>
        <w:br/>
        <w:t xml:space="preserve">          "laravel": {</w:t>
        <w:br/>
        <w:t xml:space="preserve">              "providers": [</w:t>
        <w:br/>
        <w:t xml:space="preserve">                  "YourVendor\\YourPackage\\YourPackageServiceProvider"</w:t>
        <w:br/>
        <w:t xml:space="preserve">              ],</w:t>
        <w:br/>
        <w:t xml:space="preserve">              "aliases": {</w:t>
        <w:br/>
        <w:t xml:space="preserve">                  "YourPackage": "YourVendor\\YourPackage\\Facades\\YourPackage"</w:t>
        <w:br/>
        <w:t xml:space="preserve">              }</w:t>
        <w:br/>
        <w:t xml:space="preserve">          }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Service providers</w:t>
      </w:r>
    </w:p>
    <w:p>
      <w:r>
        <w:rPr>
          <w:rFonts w:ascii="Courier New" w:hAnsi="Courier New"/>
          <w:sz w:val="18"/>
        </w:rPr>
        <w:t xml:space="preserve">  namespace YourVendor\YourPackage;</w:t>
        <w:br/>
        <w:br/>
        <w:t xml:space="preserve">  use Illuminate\Support\ServiceProvider;</w:t>
        <w:br/>
        <w:br/>
        <w:t xml:space="preserve">  class YourPackageServiceProvider extends ServiceProvider</w:t>
        <w:br/>
        <w:t xml:space="preserve">  {</w:t>
        <w:br/>
        <w:t xml:space="preserve">      public function register()</w:t>
        <w:br/>
        <w:t xml:space="preserve">      {</w:t>
        <w:br/>
        <w:t xml:space="preserve">          // Register bindings in the container</w:t>
        <w:br/>
        <w:t xml:space="preserve">          $this-&gt;app-&gt;singleton('your-package', function ($app) {</w:t>
        <w:br/>
        <w:t xml:space="preserve">              return new YourPackage($app['config']['your-package']);</w:t>
        <w:br/>
        <w:t xml:space="preserve">          });</w:t>
        <w:br/>
        <w:t xml:space="preserve">          </w:t>
        <w:br/>
        <w:t xml:space="preserve">          // Merge configuration</w:t>
        <w:br/>
        <w:t xml:space="preserve">          $this-&gt;mergeConfigFrom(</w:t>
        <w:br/>
        <w:t xml:space="preserve">              __DIR__.'/../config/your-package.php', 'your-package'</w:t>
        <w:br/>
        <w:t xml:space="preserve">          );</w:t>
        <w:br/>
        <w:t xml:space="preserve">      }</w:t>
        <w:br/>
        <w:br/>
        <w:t xml:space="preserve">      public function boot()</w:t>
        <w:br/>
        <w:t xml:space="preserve">      {</w:t>
        <w:br/>
        <w:t xml:space="preserve">          // Publish configuration</w:t>
        <w:br/>
        <w:t xml:space="preserve">          $this-&gt;publishes([</w:t>
        <w:br/>
        <w:t xml:space="preserve">              __DIR__.'/../config/your-package.php' =&gt; config_path('your-package.php'),</w:t>
        <w:br/>
        <w:t xml:space="preserve">          ], 'config');</w:t>
        <w:br/>
        <w:t xml:space="preserve">          </w:t>
        <w:br/>
        <w:t xml:space="preserve">          // Publish migrations</w:t>
        <w:br/>
        <w:t xml:space="preserve">          $this-&gt;publishes([</w:t>
        <w:br/>
        <w:t xml:space="preserve">              __DIR__.'/../database/migrations/' =&gt; database_path('migrations'),</w:t>
        <w:br/>
        <w:t xml:space="preserve">          ], 'migrations');</w:t>
        <w:br/>
        <w:t xml:space="preserve">          </w:t>
        <w:br/>
        <w:t xml:space="preserve">          // Load routes</w:t>
        <w:br/>
        <w:t xml:space="preserve">          $this-&gt;loadRoutesFrom(__DIR__.'/../routes/web.php');</w:t>
        <w:br/>
        <w:t xml:space="preserve">          </w:t>
        <w:br/>
        <w:t xml:space="preserve">          // Load views</w:t>
        <w:br/>
        <w:t xml:space="preserve">          $this-&gt;loadViewsFrom(__DIR__.'/../resources/views', 'your-package');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Package auto-discovery</w:t>
      </w:r>
    </w:p>
    <w:p>
      <w:pPr>
        <w:pStyle w:val="ListBullet"/>
      </w:pPr>
      <w:r>
        <w:rPr>
          <w:b/>
        </w:rPr>
        <w:t>Facades and contracts</w:t>
      </w:r>
    </w:p>
    <w:p>
      <w:r>
        <w:rPr>
          <w:rFonts w:ascii="Courier New" w:hAnsi="Courier New"/>
          <w:sz w:val="18"/>
        </w:rPr>
        <w:t xml:space="preserve">  // Contract (Interface)</w:t>
        <w:br/>
        <w:t xml:space="preserve">  namespace YourVendor\YourPackage\Contracts;</w:t>
        <w:br/>
        <w:br/>
        <w:t xml:space="preserve">  interface YourPackageInterface</w:t>
        <w:br/>
        <w:t xml:space="preserve">  {</w:t>
        <w:br/>
        <w:t xml:space="preserve">      public function doSomething($param);</w:t>
        <w:br/>
        <w:t xml:space="preserve">  }</w:t>
        <w:br/>
        <w:br/>
        <w:t xml:space="preserve">  // Implementation</w:t>
        <w:br/>
        <w:t xml:space="preserve">  namespace YourVendor\YourPackage;</w:t>
        <w:br/>
        <w:br/>
        <w:t xml:space="preserve">  use YourVendor\YourPackage\Contracts\YourPackageInterface;</w:t>
        <w:br/>
        <w:br/>
        <w:t xml:space="preserve">  class YourPackage implements YourPackageInterface</w:t>
        <w:br/>
        <w:t xml:space="preserve">  {</w:t>
        <w:br/>
        <w:t xml:space="preserve">      public function doSomething($param)</w:t>
        <w:br/>
        <w:t xml:space="preserve">      {</w:t>
        <w:br/>
        <w:t xml:space="preserve">          return "Did something with {$param}";</w:t>
        <w:br/>
        <w:t xml:space="preserve">      }</w:t>
        <w:br/>
        <w:t xml:space="preserve">  }</w:t>
        <w:br/>
        <w:br/>
        <w:t xml:space="preserve">  // Facade</w:t>
        <w:br/>
        <w:t xml:space="preserve">  namespace YourVendor\YourPackage\Facades;</w:t>
        <w:br/>
        <w:br/>
        <w:t xml:space="preserve">  use Illuminate\Support\Facades\Facade;</w:t>
        <w:br/>
        <w:br/>
        <w:t xml:space="preserve">  class YourPackage extends Facade</w:t>
        <w:br/>
        <w:t xml:space="preserve">  {</w:t>
        <w:br/>
        <w:t xml:space="preserve">      protected static function getFacadeAccessor()</w:t>
        <w:br/>
        <w:t xml:space="preserve">      {</w:t>
        <w:br/>
        <w:t xml:space="preserve">          return 'your-package';</w:t>
        <w:br/>
        <w:t xml:space="preserve">      }</w:t>
        <w:br/>
        <w:t xml:space="preserve">  }</w:t>
      </w:r>
    </w:p>
    <w:p>
      <w:r>
        <w:br w:type="page"/>
      </w:r>
    </w:p>
    <w:p>
      <w:pPr>
        <w:pStyle w:val="Heading1"/>
        <w:jc w:val="center"/>
      </w:pPr>
      <w:r>
        <w:t>Scenario 1: Creating an API Wrapper Package</w:t>
      </w:r>
    </w:p>
    <w:p>
      <w:pPr>
        <w:pStyle w:val="ListBullet"/>
      </w:pPr>
      <w:r>
        <w:rPr>
          <w:b/>
        </w:rPr>
        <w:t>Use case: Simplifying third-party API integration</w:t>
      </w:r>
    </w:p>
    <w:p>
      <w:pPr>
        <w:pStyle w:val="ListBullet"/>
      </w:pPr>
      <w:r>
        <w:rPr>
          <w:b/>
        </w:rPr>
        <w:t>Structuring API clients</w:t>
      </w:r>
    </w:p>
    <w:p>
      <w:r>
        <w:rPr>
          <w:rFonts w:ascii="Courier New" w:hAnsi="Courier New"/>
          <w:sz w:val="18"/>
        </w:rPr>
        <w:t xml:space="preserve">  // API Client</w:t>
        <w:br/>
        <w:t xml:space="preserve">  namespace YourVendor\PaymentGateway;</w:t>
        <w:br/>
        <w:br/>
        <w:t xml:space="preserve">  class Client</w:t>
        <w:br/>
        <w:t xml:space="preserve">  {</w:t>
        <w:br/>
        <w:t xml:space="preserve">      protected $apiKey;</w:t>
        <w:br/>
        <w:t xml:space="preserve">      protected $baseUrl;</w:t>
        <w:br/>
        <w:t xml:space="preserve">      protected $httpClient;</w:t>
        <w:br/>
        <w:t xml:space="preserve">      </w:t>
        <w:br/>
        <w:t xml:space="preserve">      public function __construct($apiKey, $baseUrl = 'https://api.payment-gateway.com')</w:t>
        <w:br/>
        <w:t xml:space="preserve">      {</w:t>
        <w:br/>
        <w:t xml:space="preserve">          $this-&gt;apiKey = $apiKey;</w:t>
        <w:br/>
        <w:t xml:space="preserve">          $this-&gt;baseUrl = $baseUrl;</w:t>
        <w:br/>
        <w:t xml:space="preserve">          $this-&gt;httpClient = new \GuzzleHttp\Client([</w:t>
        <w:br/>
        <w:t xml:space="preserve">              'base_uri' =&gt; $this-&gt;baseUrl,</w:t>
        <w:br/>
        <w:t xml:space="preserve">              'headers' =&gt; [</w:t>
        <w:br/>
        <w:t xml:space="preserve">                  'Authorization' =&gt; 'Bearer ' . $this-&gt;apiKey,</w:t>
        <w:br/>
        <w:t xml:space="preserve">                  'Content-Type' =&gt; 'application/json',</w:t>
        <w:br/>
        <w:t xml:space="preserve">                  'Accept' =&gt; 'application/json',</w:t>
        <w:br/>
        <w:t xml:space="preserve">              ]</w:t>
        <w:br/>
        <w:t xml:space="preserve">          ]);</w:t>
        <w:br/>
        <w:t xml:space="preserve">      }</w:t>
        <w:br/>
        <w:t xml:space="preserve">      </w:t>
        <w:br/>
        <w:t xml:space="preserve">      public function createCharge(ChargeRequest $request): ChargeResponse</w:t>
        <w:br/>
        <w:t xml:space="preserve">      {</w:t>
        <w:br/>
        <w:t xml:space="preserve">          $response = $this-&gt;httpClient-&gt;post('/v1/charges', [</w:t>
        <w:br/>
        <w:t xml:space="preserve">              'json' =&gt; $request-&gt;toArray(),</w:t>
        <w:br/>
        <w:t xml:space="preserve">          ]);</w:t>
        <w:br/>
        <w:t xml:space="preserve">          </w:t>
        <w:br/>
        <w:t xml:space="preserve">          return new ChargeResponse(</w:t>
        <w:br/>
        <w:t xml:space="preserve">              json_decode($response-&gt;getBody()-&gt;getContents(), true)</w:t>
        <w:br/>
        <w:t xml:space="preserve">          );</w:t>
        <w:br/>
        <w:t xml:space="preserve">      }</w:t>
        <w:br/>
        <w:t xml:space="preserve">      </w:t>
        <w:br/>
        <w:t xml:space="preserve">      // Other API methods...</w:t>
        <w:br/>
        <w:t xml:space="preserve">  }</w:t>
        <w:br/>
        <w:t xml:space="preserve">  </w:t>
        <w:br/>
        <w:t xml:space="preserve">  // Request DTO</w:t>
        <w:br/>
        <w:t xml:space="preserve">  class ChargeRequest</w:t>
        <w:br/>
        <w:t xml:space="preserve">  {</w:t>
        <w:br/>
        <w:t xml:space="preserve">      public $amount;</w:t>
        <w:br/>
        <w:t xml:space="preserve">      public $currency;</w:t>
        <w:br/>
        <w:t xml:space="preserve">      public $description;</w:t>
        <w:br/>
        <w:t xml:space="preserve">      public $customerId;</w:t>
        <w:br/>
        <w:t xml:space="preserve">      </w:t>
        <w:br/>
        <w:t xml:space="preserve">      public function toArray()</w:t>
        <w:br/>
        <w:t xml:space="preserve">      {</w:t>
        <w:br/>
        <w:t xml:space="preserve">          return [</w:t>
        <w:br/>
        <w:t xml:space="preserve">              'amount' =&gt; $this-&gt;amount,</w:t>
        <w:br/>
        <w:t xml:space="preserve">              'currency' =&gt; $this-&gt;currency,</w:t>
        <w:br/>
        <w:t xml:space="preserve">              'description' =&gt; $this-&gt;description,</w:t>
        <w:br/>
        <w:t xml:space="preserve">              'customer_id' =&gt; $this-&gt;customerId,</w:t>
        <w:br/>
        <w:t xml:space="preserve">          ];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Config management</w:t>
      </w:r>
    </w:p>
    <w:p>
      <w:r>
        <w:rPr>
          <w:rFonts w:ascii="Courier New" w:hAnsi="Courier New"/>
          <w:sz w:val="18"/>
        </w:rPr>
        <w:t xml:space="preserve">  // config/payment-gateway.php</w:t>
        <w:br/>
        <w:t xml:space="preserve">  return [</w:t>
        <w:br/>
        <w:t xml:space="preserve">      'api_key' =&gt; env('PAYMENT_GATEWAY_API_KEY'),</w:t>
        <w:br/>
        <w:t xml:space="preserve">      'secret' =&gt; env('PAYMENT_GATEWAY_SECRET'),</w:t>
        <w:br/>
        <w:t xml:space="preserve">      'environment' =&gt; env('PAYMENT_GATEWAY_ENV', 'sandbox'),</w:t>
        <w:br/>
        <w:t xml:space="preserve">      'endpoints' =&gt; [</w:t>
        <w:br/>
        <w:t xml:space="preserve">          'sandbox' =&gt; 'https://sandbox.api.payment-gateway.com',</w:t>
        <w:br/>
        <w:t xml:space="preserve">          'production' =&gt; 'https://api.payment-gateway.com',</w:t>
        <w:br/>
        <w:t xml:space="preserve">      ],</w:t>
        <w:br/>
        <w:t xml:space="preserve">      'timeout' =&gt; 30,</w:t>
        <w:br/>
        <w:t xml:space="preserve">      'retries' =&gt; 3,</w:t>
        <w:br/>
        <w:t xml:space="preserve">  ];</w:t>
        <w:br/>
        <w:t xml:space="preserve">  </w:t>
        <w:br/>
        <w:t xml:space="preserve">  // ServiceProvider</w:t>
        <w:br/>
        <w:t xml:space="preserve">  public function register()</w:t>
        <w:br/>
        <w:t xml:space="preserve">  {</w:t>
        <w:br/>
        <w:t xml:space="preserve">      $this-&gt;app-&gt;singleton('payment-gateway', function ($app) {</w:t>
        <w:br/>
        <w:t xml:space="preserve">          $config = $app['config']['payment-gateway'];</w:t>
        <w:br/>
        <w:t xml:space="preserve">          </w:t>
        <w:br/>
        <w:t xml:space="preserve">          // Validate configuration</w:t>
        <w:br/>
        <w:t xml:space="preserve">          if (empty($config['api_key'])) {</w:t>
        <w:br/>
        <w:t xml:space="preserve">              throw new \InvalidArgumentException('Payment gateway API key is required');</w:t>
        <w:br/>
        <w:t xml:space="preserve">          }</w:t>
        <w:br/>
        <w:t xml:space="preserve">          </w:t>
        <w:br/>
        <w:t xml:space="preserve">          $baseUrl = $config['endpoints'][$config['environment']];</w:t>
        <w:br/>
        <w:t xml:space="preserve">          </w:t>
        <w:br/>
        <w:t xml:space="preserve">          return new Client(</w:t>
        <w:br/>
        <w:t xml:space="preserve">              $config['api_key'], </w:t>
        <w:br/>
        <w:t xml:space="preserve">              $baseUrl, </w:t>
        <w:br/>
        <w:t xml:space="preserve">              $config['timeout'], </w:t>
        <w:br/>
        <w:t xml:space="preserve">              $config['retries']</w:t>
        <w:br/>
        <w:t xml:space="preserve">          );</w:t>
        <w:br/>
        <w:t xml:space="preserve">      });</w:t>
        <w:br/>
        <w:t xml:space="preserve">  }</w:t>
      </w:r>
    </w:p>
    <w:p>
      <w:pPr>
        <w:pStyle w:val="ListBullet"/>
      </w:pPr>
      <w:r>
        <w:rPr>
          <w:b/>
        </w:rPr>
        <w:t>Rate limiting and caching</w:t>
      </w:r>
    </w:p>
    <w:p>
      <w:r>
        <w:rPr>
          <w:rFonts w:ascii="Courier New" w:hAnsi="Courier New"/>
          <w:sz w:val="18"/>
        </w:rPr>
        <w:t xml:space="preserve">  class CachedClient extends Client</w:t>
        <w:br/>
        <w:t xml:space="preserve">  {</w:t>
        <w:br/>
        <w:t xml:space="preserve">      protected $cache;</w:t>
        <w:br/>
        <w:t xml:space="preserve">      protected $rateLimiter;</w:t>
        <w:br/>
        <w:t xml:space="preserve">      </w:t>
        <w:br/>
        <w:t xml:space="preserve">      public function __construct($apiKey, $baseUrl, Cache $cache, RateLimiter $rateLimiter)</w:t>
        <w:br/>
        <w:t xml:space="preserve">      {</w:t>
        <w:br/>
        <w:t xml:space="preserve">          parent::__construct($apiKey, $baseUrl);</w:t>
        <w:br/>
        <w:t xml:space="preserve">          $this-&gt;cache = $cache;</w:t>
        <w:br/>
        <w:t xml:space="preserve">          $this-&gt;rateLimiter = $rateLimiter;</w:t>
        <w:br/>
        <w:t xml:space="preserve">      }</w:t>
        <w:br/>
        <w:t xml:space="preserve">      </w:t>
        <w:br/>
        <w:t xml:space="preserve">      public function getCustomer($customerId)</w:t>
        <w:br/>
        <w:t xml:space="preserve">      {</w:t>
        <w:br/>
        <w:t xml:space="preserve">          $cacheKey = "customer:{$customerId}";</w:t>
        <w:br/>
        <w:t xml:space="preserve">          </w:t>
        <w:br/>
        <w:t xml:space="preserve">          return $this-&gt;cache-&gt;remember($cacheKey, 3600, function () use ($customerId) {</w:t>
        <w:br/>
        <w:t xml:space="preserve">              // Check rate limit before making request</w:t>
        <w:br/>
        <w:t xml:space="preserve">              $this-&gt;rateLimiter-&gt;throttle('api-calls', 60, 100); // 100 calls per minute</w:t>
        <w:br/>
        <w:t xml:space="preserve">              </w:t>
        <w:br/>
        <w:t xml:space="preserve">              return parent::getCustomer($customerId);</w:t>
        <w:br/>
        <w:t xml:space="preserve">          });</w:t>
        <w:br/>
        <w:t xml:space="preserve">      }</w:t>
        <w:br/>
        <w:t xml:space="preserve">      </w:t>
        <w:br/>
        <w:t xml:space="preserve">      public function createCharge(ChargeRequest $request): ChargeResponse</w:t>
        <w:br/>
        <w:t xml:space="preserve">      {</w:t>
        <w:br/>
        <w:t xml:space="preserve">          // Don't cache writes, but still throttle</w:t>
        <w:br/>
        <w:t xml:space="preserve">          $this-&gt;rateLimiter-&gt;throttle('api-calls', 60, 100);</w:t>
        <w:br/>
        <w:t xml:space="preserve">          </w:t>
        <w:br/>
        <w:t xml:space="preserve">          return parent::createCharge($request);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Error handling</w:t>
      </w:r>
    </w:p>
    <w:p>
      <w:r>
        <w:rPr>
          <w:rFonts w:ascii="Courier New" w:hAnsi="Courier New"/>
          <w:sz w:val="18"/>
        </w:rPr>
        <w:t xml:space="preserve">  // Exception hierarchy</w:t>
        <w:br/>
        <w:t xml:space="preserve">  namespace YourVendor\PaymentGateway\Exceptions;</w:t>
        <w:br/>
        <w:t xml:space="preserve">  </w:t>
        <w:br/>
        <w:t xml:space="preserve">  class PaymentGatewayException extends \Exception {}</w:t>
        <w:br/>
        <w:t xml:space="preserve">  class AuthenticationException extends PaymentGatewayException {}</w:t>
        <w:br/>
        <w:t xml:space="preserve">  class RateLimitException extends PaymentGatewayException {}</w:t>
        <w:br/>
        <w:t xml:space="preserve">  class ValidationException extends PaymentGatewayException {}</w:t>
        <w:br/>
        <w:t xml:space="preserve">  class ServerException extends PaymentGatewayException {}</w:t>
        <w:br/>
        <w:t xml:space="preserve">  </w:t>
        <w:br/>
        <w:t xml:space="preserve">  // In the client</w:t>
        <w:br/>
        <w:t xml:space="preserve">  protected function handleRequest($method, $endpoint, $options = [])</w:t>
        <w:br/>
        <w:t xml:space="preserve">  {</w:t>
        <w:br/>
        <w:t xml:space="preserve">      try {</w:t>
        <w:br/>
        <w:t xml:space="preserve">          $response = $this-&gt;httpClient-&gt;$method($endpoint, $options);</w:t>
        <w:br/>
        <w:t xml:space="preserve">          return json_decode($response-&gt;getBody()-&gt;getContents(), true);</w:t>
        <w:br/>
        <w:t xml:space="preserve">      } catch (\GuzzleHttp\Exception\ClientException $e) {</w:t>
        <w:br/>
        <w:t xml:space="preserve">          $responseBody = json_decode($e-&gt;getResponse()-&gt;getBody()-&gt;getContents(), true);</w:t>
        <w:br/>
        <w:t xml:space="preserve">          </w:t>
        <w:br/>
        <w:t xml:space="preserve">          // Map API error codes to our exceptions</w:t>
        <w:br/>
        <w:t xml:space="preserve">          switch ($e-&gt;getResponse()-&gt;getStatusCode()) {</w:t>
        <w:br/>
        <w:t xml:space="preserve">              case 401:</w:t>
        <w:br/>
        <w:t xml:space="preserve">                  throw new AuthenticationException($responseBody['message'] ?? 'Authentication failed');</w:t>
        <w:br/>
        <w:t xml:space="preserve">              case 422:</w:t>
        <w:br/>
        <w:t xml:space="preserve">                  throw new ValidationException($responseBody['message'] ?? 'Validation failed', 0, null, $responseBody['errors'] ?? []);</w:t>
        <w:br/>
        <w:t xml:space="preserve">              case 429:</w:t>
        <w:br/>
        <w:t xml:space="preserve">                  throw new RateLimitException($responseBody['message'] ?? 'Rate limit exceeded');</w:t>
        <w:br/>
        <w:t xml:space="preserve">              default:</w:t>
        <w:br/>
        <w:t xml:space="preserve">                  throw new PaymentGatewayException($responseBody['message'] ?? 'Unknown error');</w:t>
        <w:br/>
        <w:t xml:space="preserve">          }</w:t>
        <w:br/>
        <w:t xml:space="preserve">      } catch (\GuzzleHttp\Exception\ServerException $e) {</w:t>
        <w:br/>
        <w:t xml:space="preserve">          throw new ServerException('The payment gateway is experiencing issues', 0, $e);</w:t>
        <w:br/>
        <w:t xml:space="preserve">      }</w:t>
        <w:br/>
        <w:t xml:space="preserve">  }</w:t>
      </w:r>
    </w:p>
    <w:p>
      <w:r>
        <w:br w:type="page"/>
      </w:r>
    </w:p>
    <w:p>
      <w:pPr>
        <w:pStyle w:val="Heading1"/>
        <w:jc w:val="center"/>
      </w:pPr>
      <w:r>
        <w:t>Scenario 2: Authentication &amp; Authorization Packages</w:t>
      </w:r>
    </w:p>
    <w:p>
      <w:pPr>
        <w:pStyle w:val="ListBullet"/>
      </w:pPr>
      <w:r>
        <w:rPr>
          <w:b/>
        </w:rPr>
        <w:t>Custom login providers</w:t>
      </w:r>
    </w:p>
    <w:p>
      <w:r>
        <w:rPr>
          <w:rFonts w:ascii="Courier New" w:hAnsi="Courier New"/>
          <w:sz w:val="18"/>
        </w:rPr>
        <w:t xml:space="preserve">  // LDAP Authentication Provider</w:t>
        <w:br/>
        <w:t xml:space="preserve">  namespace YourVendor\LdapAuth;</w:t>
        <w:br/>
        <w:br/>
        <w:t xml:space="preserve">  use Illuminate\Contracts\Auth\Authenticatable;</w:t>
        <w:br/>
        <w:t xml:space="preserve">  use Illuminate\Contracts\Auth\UserProvider;</w:t>
        <w:br/>
        <w:br/>
        <w:t xml:space="preserve">  class LdapUserProvider implements UserProvider</w:t>
        <w:br/>
        <w:t xml:space="preserve">  {</w:t>
        <w:br/>
        <w:t xml:space="preserve">      protected $ldapConnection;</w:t>
        <w:br/>
        <w:t xml:space="preserve">      protected $model;</w:t>
        <w:br/>
        <w:t xml:space="preserve">      </w:t>
        <w:br/>
        <w:t xml:space="preserve">      public function __construct($ldapConnection, $model)</w:t>
        <w:br/>
        <w:t xml:space="preserve">      {</w:t>
        <w:br/>
        <w:t xml:space="preserve">          $this-&gt;ldapConnection = $ldapConnection;</w:t>
        <w:br/>
        <w:t xml:space="preserve">          $this-&gt;model = $model;</w:t>
        <w:br/>
        <w:t xml:space="preserve">      }</w:t>
        <w:br/>
        <w:t xml:space="preserve">      </w:t>
        <w:br/>
        <w:t xml:space="preserve">      public function retrieveById($identifier)</w:t>
        <w:br/>
        <w:t xml:space="preserve">      {</w:t>
        <w:br/>
        <w:t xml:space="preserve">          return $this-&gt;model::find($identifier);</w:t>
        <w:br/>
        <w:t xml:space="preserve">      }</w:t>
        <w:br/>
        <w:t xml:space="preserve">      </w:t>
        <w:br/>
        <w:t xml:space="preserve">      public function retrieveByCredentials(array $credentials)</w:t>
        <w:br/>
        <w:t xml:space="preserve">      {</w:t>
        <w:br/>
        <w:t xml:space="preserve">          // Find the user by their username in our local database</w:t>
        <w:br/>
        <w:t xml:space="preserve">          $user = $this-&gt;model::where('username', $credentials['username'])-&gt;first();</w:t>
        <w:br/>
        <w:t xml:space="preserve">          </w:t>
        <w:br/>
        <w:t xml:space="preserve">          if (!$user) {</w:t>
        <w:br/>
        <w:t xml:space="preserve">              // User doesn't exist locally, check if they exist in LDAP</w:t>
        <w:br/>
        <w:t xml:space="preserve">              $ldapUser = $this-&gt;ldapConnection-&gt;findUser($credentials['username']);</w:t>
        <w:br/>
        <w:t xml:space="preserve">              </w:t>
        <w:br/>
        <w:t xml:space="preserve">              if ($ldapUser) {</w:t>
        <w:br/>
        <w:t xml:space="preserve">                  // Create a local user record</w:t>
        <w:br/>
        <w:t xml:space="preserve">                  $user = $this-&gt;model::create([</w:t>
        <w:br/>
        <w:t xml:space="preserve">                      'username' =&gt; $credentials['username'],</w:t>
        <w:br/>
        <w:t xml:space="preserve">                      'email' =&gt; $ldapUser['mail'],</w:t>
        <w:br/>
        <w:t xml:space="preserve">                      'name' =&gt; $ldapUser['displayName'],</w:t>
        <w:br/>
        <w:t xml:space="preserve">                  ]);</w:t>
        <w:br/>
        <w:t xml:space="preserve">              }</w:t>
        <w:br/>
        <w:t xml:space="preserve">          }</w:t>
        <w:br/>
        <w:t xml:space="preserve">          </w:t>
        <w:br/>
        <w:t xml:space="preserve">          return $user;</w:t>
        <w:br/>
        <w:t xml:space="preserve">      }</w:t>
        <w:br/>
        <w:t xml:space="preserve">      </w:t>
        <w:br/>
        <w:t xml:space="preserve">      public function validateCredentials(Authenticatable $user, array $credentials)</w:t>
        <w:br/>
        <w:t xml:space="preserve">      {</w:t>
        <w:br/>
        <w:t xml:space="preserve">          // Authenticate against LDAP</w:t>
        <w:br/>
        <w:t xml:space="preserve">          return $this-&gt;ldapConnection-&gt;authenticate(</w:t>
        <w:br/>
        <w:t xml:space="preserve">              $credentials['username'], </w:t>
        <w:br/>
        <w:t xml:space="preserve">              $credentials['password']</w:t>
        <w:br/>
        <w:t xml:space="preserve">          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Role-based access control</w:t>
      </w:r>
    </w:p>
    <w:p>
      <w:r>
        <w:rPr>
          <w:rFonts w:ascii="Courier New" w:hAnsi="Courier New"/>
          <w:sz w:val="18"/>
        </w:rPr>
        <w:t xml:space="preserve">  // Migration for roles and permissions</w:t>
        <w:br/>
        <w:t xml:space="preserve">  Schema::create('roles', function (Blueprint $table) {</w:t>
        <w:br/>
        <w:t xml:space="preserve">      $table-&gt;id();</w:t>
        <w:br/>
        <w:t xml:space="preserve">      $table-&gt;string('name');</w:t>
        <w:br/>
        <w:t xml:space="preserve">      $table-&gt;string('label')-&gt;nullable();</w:t>
        <w:br/>
        <w:t xml:space="preserve">      $table-&gt;timestamps();</w:t>
        <w:br/>
        <w:t xml:space="preserve">  });</w:t>
        <w:br/>
        <w:br/>
        <w:t xml:space="preserve">  Schema::create('permissions', function (Blueprint $table) {</w:t>
        <w:br/>
        <w:t xml:space="preserve">      $table-&gt;id();</w:t>
        <w:br/>
        <w:t xml:space="preserve">      $table-&gt;string('name');</w:t>
        <w:br/>
        <w:t xml:space="preserve">      $table-&gt;string('label')-&gt;nullable();</w:t>
        <w:br/>
        <w:t xml:space="preserve">      $table-&gt;timestamps();</w:t>
        <w:br/>
        <w:t xml:space="preserve">  });</w:t>
        <w:br/>
        <w:br/>
        <w:t xml:space="preserve">  Schema::create('permission_role', function (Blueprint $table) {</w:t>
        <w:br/>
        <w:t xml:space="preserve">      $table-&gt;id();</w:t>
        <w:br/>
        <w:t xml:space="preserve">      $table-&gt;foreignId('permission_id')-&gt;constrained()-&gt;onDelete('cascade');</w:t>
        <w:br/>
        <w:t xml:space="preserve">      $table-&gt;foreignId('role_id')-&gt;constrained()-&gt;onDelete('cascade');</w:t>
        <w:br/>
        <w:t xml:space="preserve">      $table-&gt;timestamps();</w:t>
        <w:br/>
        <w:t xml:space="preserve">  });</w:t>
        <w:br/>
        <w:br/>
        <w:t xml:space="preserve">  Schema::create('role_user', function (Blueprint $table) {</w:t>
        <w:br/>
        <w:t xml:space="preserve">      $table-&gt;id();</w:t>
        <w:br/>
        <w:t xml:space="preserve">      $table-&gt;foreignId('role_id')-&gt;constrained()-&gt;onDelete('cascade');</w:t>
        <w:br/>
        <w:t xml:space="preserve">      $table-&gt;foreignId('user_id')-&gt;constrained()-&gt;onDelete('cascade');</w:t>
        <w:br/>
        <w:t xml:space="preserve">      $table-&gt;timestamps();</w:t>
        <w:br/>
        <w:t xml:space="preserve">  });</w:t>
        <w:br/>
        <w:t xml:space="preserve">  </w:t>
        <w:br/>
        <w:t xml:space="preserve">  // Role trait</w:t>
        <w:br/>
        <w:t xml:space="preserve">  trait HasRoles</w:t>
        <w:br/>
        <w:t xml:space="preserve">  {</w:t>
        <w:br/>
        <w:t xml:space="preserve">      public function roles()</w:t>
        <w:br/>
        <w:t xml:space="preserve">      {</w:t>
        <w:br/>
        <w:t xml:space="preserve">          return $this-&gt;belongsToMany(Role::class);</w:t>
        <w:br/>
        <w:t xml:space="preserve">      }</w:t>
        <w:br/>
        <w:t xml:space="preserve">      </w:t>
        <w:br/>
        <w:t xml:space="preserve">      public function assignRole($role)</w:t>
        <w:br/>
        <w:t xml:space="preserve">      {</w:t>
        <w:br/>
        <w:t xml:space="preserve">          if (is_string($role)) {</w:t>
        <w:br/>
        <w:t xml:space="preserve">              $role = Role::whereName($role)-&gt;firstOrFail();</w:t>
        <w:br/>
        <w:t xml:space="preserve">          }</w:t>
        <w:br/>
        <w:t xml:space="preserve">          </w:t>
        <w:br/>
        <w:t xml:space="preserve">          $this-&gt;roles()-&gt;syncWithoutDetaching($role);</w:t>
        <w:br/>
        <w:t xml:space="preserve">          </w:t>
        <w:br/>
        <w:t xml:space="preserve">          return $this;</w:t>
        <w:br/>
        <w:t xml:space="preserve">      }</w:t>
        <w:br/>
        <w:t xml:space="preserve">      </w:t>
        <w:br/>
        <w:t xml:space="preserve">      public function hasRole($role)</w:t>
        <w:br/>
        <w:t xml:space="preserve">      {</w:t>
        <w:br/>
        <w:t xml:space="preserve">          if (is_string($role)) {</w:t>
        <w:br/>
        <w:t xml:space="preserve">              return $this-&gt;roles-&gt;contains('name', $role);</w:t>
        <w:br/>
        <w:t xml:space="preserve">          }</w:t>
        <w:br/>
        <w:t xml:space="preserve">          </w:t>
        <w:br/>
        <w:t xml:space="preserve">          return !! $role-&gt;intersect($this-&gt;roles)-&gt;count();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Permission systems</w:t>
      </w:r>
    </w:p>
    <w:p>
      <w:r>
        <w:rPr>
          <w:rFonts w:ascii="Courier New" w:hAnsi="Courier New"/>
          <w:sz w:val="18"/>
        </w:rPr>
        <w:t xml:space="preserve">  // Middleware for permission checks</w:t>
        <w:br/>
        <w:t xml:space="preserve">  class CheckPermission</w:t>
        <w:br/>
        <w:t xml:space="preserve">  {</w:t>
        <w:br/>
        <w:t xml:space="preserve">      public function handle($request, Closure $next, $permission)</w:t>
        <w:br/>
        <w:t xml:space="preserve">      {</w:t>
        <w:br/>
        <w:t xml:space="preserve">          // Check if the user has the required permission</w:t>
        <w:br/>
        <w:t xml:space="preserve">          if (!$request-&gt;user() || !$request-&gt;user()-&gt;can($permission)) {</w:t>
        <w:br/>
        <w:t xml:space="preserve">              abort(403, 'Unauthorized action.');</w:t>
        <w:br/>
        <w:t xml:space="preserve">          }</w:t>
        <w:br/>
        <w:t xml:space="preserve">          </w:t>
        <w:br/>
        <w:t xml:space="preserve">          return $next($request);</w:t>
        <w:br/>
        <w:t xml:space="preserve">      }</w:t>
        <w:br/>
        <w:t xml:space="preserve">  }</w:t>
        <w:br/>
        <w:t xml:space="preserve">  </w:t>
        <w:br/>
        <w:t xml:space="preserve">  // Permission trait</w:t>
        <w:br/>
        <w:t xml:space="preserve">  trait HasPermissions</w:t>
        <w:br/>
        <w:t xml:space="preserve">  {</w:t>
        <w:br/>
        <w:t xml:space="preserve">      public function permissions()</w:t>
        <w:br/>
        <w:t xml:space="preserve">      {</w:t>
        <w:br/>
        <w:t xml:space="preserve">          return $this-&gt;belongsToMany(Permission::class);</w:t>
        <w:br/>
        <w:t xml:space="preserve">      }</w:t>
        <w:br/>
        <w:t xml:space="preserve">      </w:t>
        <w:br/>
        <w:t xml:space="preserve">      public function givePermissionTo($permission)</w:t>
        <w:br/>
        <w:t xml:space="preserve">      {</w:t>
        <w:br/>
        <w:t xml:space="preserve">          if (is_string($permission)) {</w:t>
        <w:br/>
        <w:t xml:space="preserve">              $permission = Permission::whereName($permission)-&gt;firstOrFail();</w:t>
        <w:br/>
        <w:t xml:space="preserve">          }</w:t>
        <w:br/>
        <w:t xml:space="preserve">          </w:t>
        <w:br/>
        <w:t xml:space="preserve">          $this-&gt;permissions()-&gt;syncWithoutDetaching($permission);</w:t>
        <w:br/>
        <w:t xml:space="preserve">          </w:t>
        <w:br/>
        <w:t xml:space="preserve">          return $this;</w:t>
        <w:br/>
        <w:t xml:space="preserve">      }</w:t>
        <w:br/>
        <w:t xml:space="preserve">      </w:t>
        <w:br/>
        <w:t xml:space="preserve">      public function hasDirectPermission($permission)</w:t>
        <w:br/>
        <w:t xml:space="preserve">      {</w:t>
        <w:br/>
        <w:t xml:space="preserve">          if (is_string($permission)) {</w:t>
        <w:br/>
        <w:t xml:space="preserve">              return $this-&gt;permissions-&gt;contains('name', $permission);</w:t>
        <w:br/>
        <w:t xml:space="preserve">          }</w:t>
        <w:br/>
        <w:t xml:space="preserve">          </w:t>
        <w:br/>
        <w:t xml:space="preserve">          return !! $permission-&gt;intersect($this-&gt;permissions)-&gt;count();</w:t>
        <w:br/>
        <w:t xml:space="preserve">      }</w:t>
        <w:br/>
        <w:t xml:space="preserve">      </w:t>
        <w:br/>
        <w:t xml:space="preserve">      public function can($permission)</w:t>
        <w:br/>
        <w:t xml:space="preserve">      {</w:t>
        <w:br/>
        <w:t xml:space="preserve">          // Check direct permissions</w:t>
        <w:br/>
        <w:t xml:space="preserve">          if ($this-&gt;hasDirectPermission($permission)) {</w:t>
        <w:br/>
        <w:t xml:space="preserve">              return true;</w:t>
        <w:br/>
        <w:t xml:space="preserve">          }</w:t>
        <w:br/>
        <w:t xml:space="preserve">          </w:t>
        <w:br/>
        <w:t xml:space="preserve">          // Check role permissions</w:t>
        <w:br/>
        <w:t xml:space="preserve">          foreach ($this-&gt;roles as $role) {</w:t>
        <w:br/>
        <w:t xml:space="preserve">              if ($role-&gt;hasPermissionTo($permission)) {</w:t>
        <w:br/>
        <w:t xml:space="preserve">                  return true;</w:t>
        <w:br/>
        <w:t xml:space="preserve">              }</w:t>
        <w:br/>
        <w:t xml:space="preserve">          }</w:t>
        <w:br/>
        <w:t xml:space="preserve">          </w:t>
        <w:br/>
        <w:t xml:space="preserve">          return false;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Multi-tenancy solutions</w:t>
      </w:r>
    </w:p>
    <w:p>
      <w:r>
        <w:rPr>
          <w:rFonts w:ascii="Courier New" w:hAnsi="Courier New"/>
          <w:sz w:val="18"/>
        </w:rPr>
        <w:t xml:space="preserve">  // Global scope for tenant filtering</w:t>
        <w:br/>
        <w:t xml:space="preserve">  class TenantScope implements Scope</w:t>
        <w:br/>
        <w:t xml:space="preserve">  {</w:t>
        <w:br/>
        <w:t xml:space="preserve">      public function apply(Builder $builder, Model $model)</w:t>
        <w:br/>
        <w:t xml:space="preserve">      {</w:t>
        <w:br/>
        <w:t xml:space="preserve">          if (auth()-&gt;check()) {</w:t>
        <w:br/>
        <w:t xml:space="preserve">              $builder-&gt;where('tenant_id', auth()-&gt;user()-&gt;tenant_id);</w:t>
        <w:br/>
        <w:t xml:space="preserve">          }</w:t>
        <w:br/>
        <w:t xml:space="preserve">      }</w:t>
        <w:br/>
        <w:t xml:space="preserve">  }</w:t>
        <w:br/>
        <w:t xml:space="preserve">  </w:t>
        <w:br/>
        <w:t xml:space="preserve">  // Model trait</w:t>
        <w:br/>
        <w:t xml:space="preserve">  trait BelongsToTenant</w:t>
        <w:br/>
        <w:t xml:space="preserve">  {</w:t>
        <w:br/>
        <w:t xml:space="preserve">      protected static function booted()</w:t>
        <w:br/>
        <w:t xml:space="preserve">      {</w:t>
        <w:br/>
        <w:t xml:space="preserve">          static::addGlobalScope(new TenantScope);</w:t>
        <w:br/>
        <w:t xml:space="preserve">          </w:t>
        <w:br/>
        <w:t xml:space="preserve">          static::creating(function ($model) {</w:t>
        <w:br/>
        <w:t xml:space="preserve">              if (auth()-&gt;check()) {</w:t>
        <w:br/>
        <w:t xml:space="preserve">                  $model-&gt;tenant_id = auth()-&gt;user()-&gt;tenant_id;</w:t>
        <w:br/>
        <w:t xml:space="preserve">              }</w:t>
        <w:br/>
        <w:t xml:space="preserve">          });</w:t>
        <w:br/>
        <w:t xml:space="preserve">      }</w:t>
        <w:br/>
        <w:t xml:space="preserve">      </w:t>
        <w:br/>
        <w:t xml:space="preserve">      public function tenant()</w:t>
        <w:br/>
        <w:t xml:space="preserve">      {</w:t>
        <w:br/>
        <w:t xml:space="preserve">          return $this-&gt;belongsTo(Tenant::class);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SSO implementations</w:t>
      </w:r>
    </w:p>
    <w:p>
      <w:r>
        <w:rPr>
          <w:rFonts w:ascii="Courier New" w:hAnsi="Courier New"/>
          <w:sz w:val="18"/>
        </w:rPr>
        <w:t xml:space="preserve">  // JWT Authentication</w:t>
        <w:br/>
        <w:t xml:space="preserve">  use Firebase\JWT\JWT;</w:t>
        <w:br/>
        <w:t xml:space="preserve">  </w:t>
        <w:br/>
        <w:t xml:space="preserve">  class JwtAuthGuard implements Guard</w:t>
        <w:br/>
        <w:t xml:space="preserve">  {</w:t>
        <w:br/>
        <w:t xml:space="preserve">      protected $request;</w:t>
        <w:br/>
        <w:t xml:space="preserve">      protected $provider;</w:t>
        <w:br/>
        <w:t xml:space="preserve">      protected $user;</w:t>
        <w:br/>
        <w:t xml:space="preserve">      </w:t>
        <w:br/>
        <w:t xml:space="preserve">      public function __construct(Request $request, UserProvider $provider)</w:t>
        <w:br/>
        <w:t xml:space="preserve">      {</w:t>
        <w:br/>
        <w:t xml:space="preserve">          $this-&gt;request = $request;</w:t>
        <w:br/>
        <w:t xml:space="preserve">          $this-&gt;provider = $provider;</w:t>
        <w:br/>
        <w:t xml:space="preserve">      }</w:t>
        <w:br/>
        <w:t xml:space="preserve">      </w:t>
        <w:br/>
        <w:t xml:space="preserve">      public function check()</w:t>
        <w:br/>
        <w:t xml:space="preserve">      {</w:t>
        <w:br/>
        <w:t xml:space="preserve">          return ! is_null($this-&gt;user());</w:t>
        <w:br/>
        <w:t xml:space="preserve">      }</w:t>
        <w:br/>
        <w:t xml:space="preserve">      </w:t>
        <w:br/>
        <w:t xml:space="preserve">      public function guest()</w:t>
        <w:br/>
        <w:t xml:space="preserve">      {</w:t>
        <w:br/>
        <w:t xml:space="preserve">          return ! $this-&gt;check();</w:t>
        <w:br/>
        <w:t xml:space="preserve">      }</w:t>
        <w:br/>
        <w:t xml:space="preserve">      </w:t>
        <w:br/>
        <w:t xml:space="preserve">      public function user()</w:t>
        <w:br/>
        <w:t xml:space="preserve">      {</w:t>
        <w:br/>
        <w:t xml:space="preserve">          if ($this-&gt;user) {</w:t>
        <w:br/>
        <w:t xml:space="preserve">              return $this-&gt;user;</w:t>
        <w:br/>
        <w:t xml:space="preserve">          }</w:t>
        <w:br/>
        <w:t xml:space="preserve">          </w:t>
        <w:br/>
        <w:t xml:space="preserve">          $token = $this-&gt;getTokenFromRequest();</w:t>
        <w:br/>
        <w:t xml:space="preserve">          </w:t>
        <w:br/>
        <w:t xml:space="preserve">          if (!$token) {</w:t>
        <w:br/>
        <w:t xml:space="preserve">              return null;</w:t>
        <w:br/>
        <w:t xml:space="preserve">          }</w:t>
        <w:br/>
        <w:t xml:space="preserve">          </w:t>
        <w:br/>
        <w:t xml:space="preserve">          try {</w:t>
        <w:br/>
        <w:t xml:space="preserve">              $decoded = JWT::decode(</w:t>
        <w:br/>
        <w:t xml:space="preserve">                  $token, </w:t>
        <w:br/>
        <w:t xml:space="preserve">                  config('jwt.secret'), </w:t>
        <w:br/>
        <w:t xml:space="preserve">                  ['HS256']</w:t>
        <w:br/>
        <w:t xml:space="preserve">              );</w:t>
        <w:br/>
        <w:t xml:space="preserve">              </w:t>
        <w:br/>
        <w:t xml:space="preserve">              $this-&gt;user = $this-&gt;provider-&gt;retrieveById($decoded-&gt;sub);</w:t>
        <w:br/>
        <w:t xml:space="preserve">              </w:t>
        <w:br/>
        <w:t xml:space="preserve">              return $this-&gt;user;</w:t>
        <w:br/>
        <w:t xml:space="preserve">          } catch (\Exception $e) {</w:t>
        <w:br/>
        <w:t xml:space="preserve">              return null;</w:t>
        <w:br/>
        <w:t xml:space="preserve">          }</w:t>
        <w:br/>
        <w:t xml:space="preserve">      }</w:t>
        <w:br/>
        <w:t xml:space="preserve">      </w:t>
        <w:br/>
        <w:t xml:space="preserve">      protected function getTokenFromRequest()</w:t>
        <w:br/>
        <w:t xml:space="preserve">      {</w:t>
        <w:br/>
        <w:t xml:space="preserve">          $header = $this-&gt;request-&gt;header('Authorization');</w:t>
        <w:br/>
        <w:t xml:space="preserve">          </w:t>
        <w:br/>
        <w:t xml:space="preserve">          if (Str::startsWith($header, 'Bearer ')) {</w:t>
        <w:br/>
        <w:t xml:space="preserve">              return Str::substr($header, 7);</w:t>
        <w:br/>
        <w:t xml:space="preserve">          }</w:t>
        <w:br/>
        <w:t xml:space="preserve">      }</w:t>
        <w:br/>
        <w:t xml:space="preserve">  }</w:t>
      </w:r>
    </w:p>
    <w:p>
      <w:r>
        <w:br w:type="page"/>
      </w:r>
    </w:p>
    <w:p>
      <w:pPr>
        <w:pStyle w:val="Heading1"/>
        <w:jc w:val="center"/>
      </w:pPr>
      <w:r>
        <w:t>Scenario 3: UI Components &amp; Themes</w:t>
      </w:r>
    </w:p>
    <w:p>
      <w:pPr>
        <w:pStyle w:val="ListBullet"/>
      </w:pPr>
      <w:r>
        <w:rPr>
          <w:b/>
        </w:rPr>
        <w:t>Blade component packages</w:t>
      </w:r>
    </w:p>
    <w:p>
      <w:r>
        <w:rPr>
          <w:rFonts w:ascii="Courier New" w:hAnsi="Courier New"/>
          <w:sz w:val="18"/>
        </w:rPr>
        <w:t xml:space="preserve">  // Button component class</w:t>
        <w:br/>
        <w:t xml:space="preserve">  namespace YourVendor\UiComponents;</w:t>
        <w:br/>
        <w:t xml:space="preserve">  </w:t>
        <w:br/>
        <w:t xml:space="preserve">  use Illuminate\View\Component;</w:t>
        <w:br/>
        <w:t xml:space="preserve">  </w:t>
        <w:br/>
        <w:t xml:space="preserve">  class Button extends Component</w:t>
        <w:br/>
        <w:t xml:space="preserve">  {</w:t>
        <w:br/>
        <w:t xml:space="preserve">      public $type;</w:t>
        <w:br/>
        <w:t xml:space="preserve">      public $size;</w:t>
        <w:br/>
        <w:t xml:space="preserve">      public $color;</w:t>
        <w:br/>
        <w:t xml:space="preserve">      public $disabled;</w:t>
        <w:br/>
        <w:t xml:space="preserve">      </w:t>
        <w:br/>
        <w:t xml:space="preserve">      public function __construct(</w:t>
        <w:br/>
        <w:t xml:space="preserve">          $type = 'button',</w:t>
        <w:br/>
        <w:t xml:space="preserve">          $size = 'md',</w:t>
        <w:br/>
        <w:t xml:space="preserve">          $color = 'primary',</w:t>
        <w:br/>
        <w:t xml:space="preserve">          $disabled = false</w:t>
        <w:br/>
        <w:t xml:space="preserve">      ) {</w:t>
        <w:br/>
        <w:t xml:space="preserve">          $this-&gt;type = $type;</w:t>
        <w:br/>
        <w:t xml:space="preserve">          $this-&gt;size = $size;</w:t>
        <w:br/>
        <w:t xml:space="preserve">          $this-&gt;color = $color;</w:t>
        <w:br/>
        <w:t xml:space="preserve">          $this-&gt;disabled = $disabled;</w:t>
        <w:br/>
        <w:t xml:space="preserve">      }</w:t>
        <w:br/>
        <w:t xml:space="preserve">      </w:t>
        <w:br/>
        <w:t xml:space="preserve">      public function render()</w:t>
        <w:br/>
        <w:t xml:space="preserve">      {</w:t>
        <w:br/>
        <w:t xml:space="preserve">          return view('ui-components::button');</w:t>
        <w:br/>
        <w:t xml:space="preserve">      }</w:t>
        <w:br/>
        <w:t xml:space="preserve">      </w:t>
        <w:br/>
        <w:t xml:space="preserve">      public function classes()</w:t>
        <w:br/>
        <w:t xml:space="preserve">      {</w:t>
        <w:br/>
        <w:t xml:space="preserve">          return [</w:t>
        <w:br/>
        <w:t xml:space="preserve">              'btn',</w:t>
        <w:br/>
        <w:t xml:space="preserve">              'btn-' . $this-&gt;color,</w:t>
        <w:br/>
        <w:t xml:space="preserve">              'btn-' . $this-&gt;size,</w:t>
        <w:br/>
        <w:t xml:space="preserve">              $this-&gt;disabled ? 'disabled' : '',</w:t>
        <w:br/>
        <w:t xml:space="preserve">          ];</w:t>
        <w:br/>
        <w:t xml:space="preserve">      }</w:t>
        <w:br/>
        <w:t xml:space="preserve">  }</w:t>
        <w:br/>
        <w:t xml:space="preserve">  </w:t>
        <w:br/>
        <w:t xml:space="preserve">  // Button component view (button.blade.php)</w:t>
        <w:br/>
        <w:t xml:space="preserve">  &lt;button</w:t>
        <w:br/>
        <w:t xml:space="preserve">      type="{{ $type }}"</w:t>
        <w:br/>
        <w:t xml:space="preserve">      {{ $attributes-&gt;merge(['class' =&gt; implode(' ', $classes())]) }}</w:t>
        <w:br/>
        <w:t xml:space="preserve">      {{ $disabled ? 'disabled' : '' }}</w:t>
        <w:br/>
        <w:t xml:space="preserve">  &gt;</w:t>
        <w:br/>
        <w:t xml:space="preserve">      {{ $slot }}</w:t>
        <w:br/>
        <w:t xml:space="preserve">  &lt;/button&gt;</w:t>
        <w:br/>
        <w:t xml:space="preserve">  </w:t>
        <w:br/>
        <w:t xml:space="preserve">  // Usage in application</w:t>
        <w:br/>
        <w:t xml:space="preserve">  &lt;x-ui::button</w:t>
        <w:br/>
        <w:t xml:space="preserve">      type="submit"</w:t>
        <w:br/>
        <w:t xml:space="preserve">      color="success"</w:t>
        <w:br/>
        <w:t xml:space="preserve">      size="lg"</w:t>
        <w:br/>
        <w:t xml:space="preserve">      class="mt-4 w-full"</w:t>
        <w:br/>
        <w:t xml:space="preserve">  &gt;</w:t>
        <w:br/>
        <w:t xml:space="preserve">      Save Changes</w:t>
        <w:br/>
        <w:t xml:space="preserve">  &lt;/x-ui::button&gt;</w:t>
      </w:r>
    </w:p>
    <w:p>
      <w:pPr>
        <w:pStyle w:val="ListBullet"/>
      </w:pPr>
      <w:r>
        <w:rPr>
          <w:b/>
        </w:rPr>
        <w:t>Admin panel packages</w:t>
      </w:r>
    </w:p>
    <w:p>
      <w:r>
        <w:rPr>
          <w:rFonts w:ascii="Courier New" w:hAnsi="Courier New"/>
          <w:sz w:val="18"/>
        </w:rPr>
        <w:t xml:space="preserve">  // Admin panel resource definition</w:t>
        <w:br/>
        <w:t xml:space="preserve">  namespace App\Admin\Resources;</w:t>
        <w:br/>
        <w:t xml:space="preserve">  </w:t>
        <w:br/>
        <w:t xml:space="preserve">  use YourVendor\AdminPanel\Resources\Resource;</w:t>
        <w:br/>
        <w:t xml:space="preserve">  </w:t>
        <w:br/>
        <w:t xml:space="preserve">  class UserResource extends Resource</w:t>
        <w:br/>
        <w:t xml:space="preserve">  {</w:t>
        <w:br/>
        <w:t xml:space="preserve">      public static $model = 'App\Models\User';</w:t>
        <w:br/>
        <w:t xml:space="preserve">      </w:t>
        <w:br/>
        <w:t xml:space="preserve">      public function fields()</w:t>
        <w:br/>
        <w:t xml:space="preserve">      {</w:t>
        <w:br/>
        <w:t xml:space="preserve">          return [</w:t>
        <w:br/>
        <w:t xml:space="preserve">              ID::make()-&gt;sortable(),</w:t>
        <w:br/>
        <w:t xml:space="preserve">              </w:t>
        <w:br/>
        <w:t xml:space="preserve">              Text::make('Name')</w:t>
        <w:br/>
        <w:t xml:space="preserve">                  -&gt;sortable()</w:t>
        <w:br/>
        <w:t xml:space="preserve">                  -&gt;rules('required', 'max:255'),</w:t>
        <w:br/>
        <w:t xml:space="preserve">                  </w:t>
        <w:br/>
        <w:t xml:space="preserve">              Email::make('Email')</w:t>
        <w:br/>
        <w:t xml:space="preserve">                  -&gt;sortable()</w:t>
        <w:br/>
        <w:t xml:space="preserve">                  -&gt;rules('required', 'email', 'max:255')</w:t>
        <w:br/>
        <w:t xml:space="preserve">                  -&gt;creationRules('unique:users,email')</w:t>
        <w:br/>
        <w:t xml:space="preserve">                  -&gt;updateRules('unique:users,email,{{resourceId}}'),</w:t>
        <w:br/>
        <w:t xml:space="preserve">                  </w:t>
        <w:br/>
        <w:t xml:space="preserve">              Password::make('Password')</w:t>
        <w:br/>
        <w:t xml:space="preserve">                  -&gt;onlyOnForms()</w:t>
        <w:br/>
        <w:t xml:space="preserve">                  -&gt;creationRules('required', 'string', 'min:8')</w:t>
        <w:br/>
        <w:t xml:space="preserve">                  -&gt;updateRules('nullable', 'string', 'min:8'),</w:t>
        <w:br/>
        <w:t xml:space="preserve">                  </w:t>
        <w:br/>
        <w:t xml:space="preserve">              BelongsToMany::make('Roles'),</w:t>
        <w:br/>
        <w:t xml:space="preserve">          ];</w:t>
        <w:br/>
        <w:t xml:space="preserve">      }</w:t>
        <w:br/>
        <w:t xml:space="preserve">      </w:t>
        <w:br/>
        <w:t xml:space="preserve">      public function cards()</w:t>
        <w:br/>
        <w:t xml:space="preserve">      {</w:t>
        <w:br/>
        <w:t xml:space="preserve">          return [</w:t>
        <w:br/>
        <w:t xml:space="preserve">              new UserStats,</w:t>
        <w:br/>
        <w:t xml:space="preserve">              new NewUsers,</w:t>
        <w:br/>
        <w:t xml:space="preserve">          ];</w:t>
        <w:br/>
        <w:t xml:space="preserve">      }</w:t>
        <w:br/>
        <w:t xml:space="preserve">      </w:t>
        <w:br/>
        <w:t xml:space="preserve">      public function filters()</w:t>
        <w:br/>
        <w:t xml:space="preserve">      {</w:t>
        <w:br/>
        <w:t xml:space="preserve">          return [</w:t>
        <w:br/>
        <w:t xml:space="preserve">              new RoleFilter,</w:t>
        <w:br/>
        <w:t xml:space="preserve">          ];</w:t>
        <w:br/>
        <w:t xml:space="preserve">      }</w:t>
        <w:br/>
        <w:t xml:space="preserve">      </w:t>
        <w:br/>
        <w:t xml:space="preserve">      public function actions()</w:t>
        <w:br/>
        <w:t xml:space="preserve">      {</w:t>
        <w:br/>
        <w:t xml:space="preserve">          return [</w:t>
        <w:br/>
        <w:t xml:space="preserve">              new ResetPassword,</w:t>
        <w:br/>
        <w:t xml:space="preserve">              new DeactivateUsers,</w:t>
        <w:br/>
        <w:t xml:space="preserve">          ];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Theme systems</w:t>
      </w:r>
    </w:p>
    <w:p>
      <w:r>
        <w:rPr>
          <w:rFonts w:ascii="Courier New" w:hAnsi="Courier New"/>
          <w:sz w:val="18"/>
        </w:rPr>
        <w:t xml:space="preserve">  // Theme manager service</w:t>
        <w:br/>
        <w:t xml:space="preserve">  namespace YourVendor\ThemeManager;</w:t>
        <w:br/>
        <w:t xml:space="preserve">  </w:t>
        <w:br/>
        <w:t xml:space="preserve">  class ThemeManager</w:t>
        <w:br/>
        <w:t xml:space="preserve">  {</w:t>
        <w:br/>
        <w:t xml:space="preserve">      protected $theme;</w:t>
        <w:br/>
        <w:t xml:space="preserve">      protected $themes = [];</w:t>
        <w:br/>
        <w:t xml:space="preserve">      protected $defaultTheme;</w:t>
        <w:br/>
        <w:t xml:space="preserve">      </w:t>
        <w:br/>
        <w:t xml:space="preserve">      public function __construct(array $themes, $defaultTheme)</w:t>
        <w:br/>
        <w:t xml:space="preserve">      {</w:t>
        <w:br/>
        <w:t xml:space="preserve">          $this-&gt;themes = $themes;</w:t>
        <w:br/>
        <w:t xml:space="preserve">          $this-&gt;defaultTheme = $defaultTheme;</w:t>
        <w:br/>
        <w:t xml:space="preserve">          $this-&gt;theme = $defaultTheme;</w:t>
        <w:br/>
        <w:t xml:space="preserve">      }</w:t>
        <w:br/>
        <w:t xml:space="preserve">      </w:t>
        <w:br/>
        <w:t xml:space="preserve">      public function setTheme($theme)</w:t>
        <w:br/>
        <w:t xml:space="preserve">      {</w:t>
        <w:br/>
        <w:t xml:space="preserve">          if (!isset($this-&gt;themes[$theme])) {</w:t>
        <w:br/>
        <w:t xml:space="preserve">              throw new \InvalidArgumentException("Theme [{$theme}] not found.");</w:t>
        <w:br/>
        <w:t xml:space="preserve">          }</w:t>
        <w:br/>
        <w:t xml:space="preserve">          </w:t>
        <w:br/>
        <w:t xml:space="preserve">          $this-&gt;theme = $theme;</w:t>
        <w:br/>
        <w:t xml:space="preserve">          </w:t>
        <w:br/>
        <w:t xml:space="preserve">          return $this;</w:t>
        <w:br/>
        <w:t xml:space="preserve">      }</w:t>
        <w:br/>
        <w:t xml:space="preserve">      </w:t>
        <w:br/>
        <w:t xml:space="preserve">      public function current()</w:t>
        <w:br/>
        <w:t xml:space="preserve">      {</w:t>
        <w:br/>
        <w:t xml:space="preserve">          return $this-&gt;theme;</w:t>
        <w:br/>
        <w:t xml:space="preserve">      }</w:t>
        <w:br/>
        <w:t xml:space="preserve">      </w:t>
        <w:br/>
        <w:t xml:space="preserve">      public function path($file = '')</w:t>
        <w:br/>
        <w:t xml:space="preserve">      {</w:t>
        <w:br/>
        <w:t xml:space="preserve">          $themePath = $this-&gt;themes[$this-&gt;theme]['path'];</w:t>
        <w:br/>
        <w:t xml:space="preserve">          </w:t>
        <w:br/>
        <w:t xml:space="preserve">          return $file ? $themePath . '/' . $file : $themePath;</w:t>
        <w:br/>
        <w:t xml:space="preserve">      }</w:t>
        <w:br/>
        <w:t xml:space="preserve">      </w:t>
        <w:br/>
        <w:t xml:space="preserve">      public function asset($file)</w:t>
        <w:br/>
        <w:t xml:space="preserve">      {</w:t>
        <w:br/>
        <w:t xml:space="preserve">          return asset($this-&gt;path('assets/' . $file));</w:t>
        <w:br/>
        <w:t xml:space="preserve">      }</w:t>
        <w:br/>
        <w:t xml:space="preserve">      </w:t>
        <w:br/>
        <w:t xml:space="preserve">      public function viewNamespace()</w:t>
        <w:br/>
        <w:t xml:space="preserve">      {</w:t>
        <w:br/>
        <w:t xml:space="preserve">          return $this-&gt;themes[$this-&gt;theme]['namespace'];</w:t>
        <w:br/>
        <w:t xml:space="preserve">      }</w:t>
        <w:br/>
        <w:t xml:space="preserve">  }</w:t>
        <w:br/>
        <w:t xml:space="preserve">  </w:t>
        <w:br/>
        <w:t xml:space="preserve">  // Theme service provider</w:t>
        <w:br/>
        <w:t xml:space="preserve">  class ThemeServiceProvider extends ServiceProvider</w:t>
        <w:br/>
        <w:t xml:space="preserve">  {</w:t>
        <w:br/>
        <w:t xml:space="preserve">      public function register()</w:t>
        <w:br/>
        <w:t xml:space="preserve">      {</w:t>
        <w:br/>
        <w:t xml:space="preserve">          $this-&gt;app-&gt;singleton('theme', function ($app) {</w:t>
        <w:br/>
        <w:t xml:space="preserve">              return new ThemeManager(</w:t>
        <w:br/>
        <w:t xml:space="preserve">                  config('themes.themes'),</w:t>
        <w:br/>
        <w:t xml:space="preserve">                  config('themes.default')</w:t>
        <w:br/>
        <w:t xml:space="preserve">              );</w:t>
        <w:br/>
        <w:t xml:space="preserve">          });</w:t>
        <w:br/>
        <w:t xml:space="preserve">      }</w:t>
        <w:br/>
        <w:t xml:space="preserve">      </w:t>
        <w:br/>
        <w:t xml:space="preserve">      public function boot()</w:t>
        <w:br/>
        <w:t xml:space="preserve">      {</w:t>
        <w:br/>
        <w:t xml:space="preserve">          // Register theme view namespaces</w:t>
        <w:br/>
        <w:t xml:space="preserve">          $themes = config('themes.themes');</w:t>
        <w:br/>
        <w:t xml:space="preserve">          </w:t>
        <w:br/>
        <w:t xml:space="preserve">          foreach ($themes as $name =&gt; $theme) {</w:t>
        <w:br/>
        <w:t xml:space="preserve">              $this-&gt;loadViewsFrom($theme['path'] . '/views', $theme['namespace']);</w:t>
        <w:br/>
        <w:t xml:space="preserve">          }</w:t>
        <w:br/>
        <w:t xml:space="preserve">          </w:t>
        <w:br/>
        <w:t xml:space="preserve">          // Register blade directives</w:t>
        <w:br/>
        <w:t xml:space="preserve">          Blade::directive('theme', function ($expression) {</w:t>
        <w:br/>
        <w:t xml:space="preserve">              return "&lt;?php echo theme()-&gt;asset($expression); ?&gt;";</w:t>
        <w:br/>
        <w:t xml:space="preserve">          });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Asset management</w:t>
      </w:r>
    </w:p>
    <w:p>
      <w:r>
        <w:rPr>
          <w:rFonts w:ascii="Courier New" w:hAnsi="Courier New"/>
          <w:sz w:val="18"/>
        </w:rPr>
        <w:t xml:space="preserve">  // vite.config.js</w:t>
        <w:br/>
        <w:t xml:space="preserve">  import { defineConfig } from 'vite';</w:t>
        <w:br/>
        <w:t xml:space="preserve">  import laravel from 'laravel-vite-plugin';</w:t>
        <w:br/>
        <w:t xml:space="preserve">  </w:t>
        <w:br/>
        <w:t xml:space="preserve">  export default defineConfig({</w:t>
        <w:br/>
        <w:t xml:space="preserve">      plugins: [</w:t>
        <w:br/>
        <w:t xml:space="preserve">          laravel({</w:t>
        <w:br/>
        <w:t xml:space="preserve">              input: [</w:t>
        <w:br/>
        <w:t xml:space="preserve">                  'resources/css/app.css',</w:t>
        <w:br/>
        <w:t xml:space="preserve">                  'resources/js/app.js',</w:t>
        <w:br/>
        <w:t xml:space="preserve">                  // Theme assets</w:t>
        <w:br/>
        <w:t xml:space="preserve">                  'resources/themes/default/css/theme.scss',</w:t>
        <w:br/>
        <w:t xml:space="preserve">                  'resources/themes/default/js/theme.js',</w:t>
        <w:br/>
        <w:t xml:space="preserve">                  'resources/themes/dark/css/theme.scss',</w:t>
        <w:br/>
        <w:t xml:space="preserve">                  'resources/themes/dark/js/theme.js',</w:t>
        <w:br/>
        <w:t xml:space="preserve">              ],</w:t>
        <w:br/>
        <w:t xml:space="preserve">              refresh: true,</w:t>
        <w:br/>
        <w:t xml:space="preserve">          }),</w:t>
        <w:br/>
        <w:t xml:space="preserve">      ],</w:t>
        <w:br/>
        <w:t xml:space="preserve">      resolve: {</w:t>
        <w:br/>
        <w:t xml:space="preserve">          alias: {</w:t>
        <w:br/>
        <w:t xml:space="preserve">              '@': '/resources/js',</w:t>
        <w:br/>
        <w:t xml:space="preserve">              '@css': '/resources/css',</w:t>
        <w:br/>
        <w:t xml:space="preserve">              '@themes': '/resources/themes',</w:t>
        <w:br/>
        <w:t xml:space="preserve">          },</w:t>
        <w:br/>
        <w:t xml:space="preserve">      },</w:t>
        <w:br/>
        <w:t xml:space="preserve">  });</w:t>
        <w:br/>
        <w:t xml:space="preserve">  </w:t>
        <w:br/>
        <w:t xml:space="preserve">  // PHP asset helper (in theme manager)</w:t>
        <w:br/>
        <w:t xml:space="preserve">  public function assetUrl($path, $secure = null)</w:t>
        <w:br/>
        <w:t xml:space="preserve">  {</w:t>
        <w:br/>
        <w:t xml:space="preserve">      $manifestPath = public_path('build/manifest.json');</w:t>
        <w:br/>
        <w:t xml:space="preserve">      </w:t>
        <w:br/>
        <w:t xml:space="preserve">      static $manifest;</w:t>
        <w:br/>
        <w:t xml:space="preserve">      </w:t>
        <w:br/>
        <w:t xml:space="preserve">      if (!$manifest &amp;&amp; file_exists($manifestPath)) {</w:t>
        <w:br/>
        <w:t xml:space="preserve">          $manifest = json_decode(file_get_contents($manifestPath), true);</w:t>
        <w:br/>
        <w:t xml:space="preserve">      }</w:t>
        <w:br/>
        <w:t xml:space="preserve">      </w:t>
        <w:br/>
        <w:t xml:space="preserve">      $themePath = "resources/themes/{$this-&gt;theme}/";</w:t>
        <w:br/>
        <w:t xml:space="preserve">      $assetPath = $themePath . $path;</w:t>
        <w:br/>
        <w:t xml:space="preserve">      </w:t>
        <w:br/>
        <w:t xml:space="preserve">      if (isset($manifest[$assetPath])) {</w:t>
        <w:br/>
        <w:t xml:space="preserve">          return asset('build/' . $manifest[$assetPath], $secure);</w:t>
        <w:br/>
        <w:t xml:space="preserve">      }</w:t>
        <w:br/>
        <w:t xml:space="preserve">      </w:t>
        <w:br/>
        <w:t xml:space="preserve">      return asset($path, $secure);</w:t>
        <w:br/>
        <w:t xml:space="preserve">  }</w:t>
      </w:r>
    </w:p>
    <w:p>
      <w:pPr>
        <w:pStyle w:val="ListBullet"/>
      </w:pPr>
      <w:r>
        <w:rPr>
          <w:b/>
        </w:rPr>
        <w:t>Livewire/Inertia component libraries</w:t>
      </w:r>
    </w:p>
    <w:p>
      <w:r>
        <w:rPr>
          <w:rFonts w:ascii="Courier New" w:hAnsi="Courier New"/>
          <w:sz w:val="18"/>
        </w:rPr>
        <w:t xml:space="preserve">  // Livewire data table component</w:t>
        <w:br/>
        <w:t xml:space="preserve">  namespace YourVendor\LiveComponents;</w:t>
        <w:br/>
        <w:t xml:space="preserve">  </w:t>
        <w:br/>
        <w:t xml:space="preserve">  use Livewire\Component;</w:t>
        <w:br/>
        <w:t xml:space="preserve">  </w:t>
        <w:br/>
        <w:t xml:space="preserve">  class DataTable extends Component</w:t>
        <w:br/>
        <w:t xml:space="preserve">  {</w:t>
        <w:br/>
        <w:t xml:space="preserve">      public $model;</w:t>
        <w:br/>
        <w:t xml:space="preserve">      public $columns = [];</w:t>
        <w:br/>
        <w:t xml:space="preserve">      public $search = '';</w:t>
        <w:br/>
        <w:t xml:space="preserve">      public $perPage = 15;</w:t>
        <w:br/>
        <w:t xml:space="preserve">      public $sortField = 'id';</w:t>
        <w:br/>
        <w:t xml:space="preserve">      public $sortDirection = 'asc';</w:t>
        <w:br/>
        <w:t xml:space="preserve">      </w:t>
        <w:br/>
        <w:t xml:space="preserve">      protected $listeners = ['refresh' =&gt; '$refresh'];</w:t>
        <w:br/>
        <w:t xml:space="preserve">      </w:t>
        <w:br/>
        <w:t xml:space="preserve">      public function sortBy($field)</w:t>
        <w:br/>
        <w:t xml:space="preserve">      {</w:t>
        <w:br/>
        <w:t xml:space="preserve">          if ($this-&gt;sortField === $field) {</w:t>
        <w:br/>
        <w:t xml:space="preserve">              $this-&gt;sortDirection = $this-&gt;sortDirection === 'asc' ? 'desc' : 'asc';</w:t>
        <w:br/>
        <w:t xml:space="preserve">          } else {</w:t>
        <w:br/>
        <w:t xml:space="preserve">              $this-&gt;sortField = $field;</w:t>
        <w:br/>
        <w:t xml:space="preserve">              $this-&gt;sortDirection = 'asc';</w:t>
        <w:br/>
        <w:t xml:space="preserve">          }</w:t>
        <w:br/>
        <w:t xml:space="preserve">      }</w:t>
        <w:br/>
        <w:t xml:space="preserve">      </w:t>
        <w:br/>
        <w:t xml:space="preserve">      public function updatingSearch()</w:t>
        <w:br/>
        <w:t xml:space="preserve">      {</w:t>
        <w:br/>
        <w:t xml:space="preserve">          $this-&gt;resetPage();</w:t>
        <w:br/>
        <w:t xml:space="preserve">      }</w:t>
        <w:br/>
        <w:t xml:space="preserve">      </w:t>
        <w:br/>
        <w:t xml:space="preserve">      public function getRowsQueryProperty()</w:t>
        <w:br/>
        <w:t xml:space="preserve">      {</w:t>
        <w:br/>
        <w:t xml:space="preserve">          $query = $this-&gt;model::query();</w:t>
        <w:br/>
        <w:t xml:space="preserve">          </w:t>
        <w:br/>
        <w:t xml:space="preserve">          if ($this-&gt;search) {</w:t>
        <w:br/>
        <w:t xml:space="preserve">              $query-&gt;where(function($subQuery) {</w:t>
        <w:br/>
        <w:t xml:space="preserve">                  foreach ($this-&gt;columns as $column) {</w:t>
        <w:br/>
        <w:t xml:space="preserve">                      if (isset($column['searchable']) &amp;&amp; $column['searchable']) {</w:t>
        <w:br/>
        <w:t xml:space="preserve">                          $subQuery-&gt;orWhere($column['field'], 'like', '%' . $this-&gt;search . '%');</w:t>
        <w:br/>
        <w:t xml:space="preserve">                      }</w:t>
        <w:br/>
        <w:t xml:space="preserve">                  }</w:t>
        <w:br/>
        <w:t xml:space="preserve">              });</w:t>
        <w:br/>
        <w:t xml:space="preserve">          }</w:t>
        <w:br/>
        <w:t xml:space="preserve">          </w:t>
        <w:br/>
        <w:t xml:space="preserve">          return $query-&gt;orderBy($this-&gt;sortField, $this-&gt;sortDirection);</w:t>
        <w:br/>
        <w:t xml:space="preserve">      }</w:t>
        <w:br/>
        <w:t xml:space="preserve">      </w:t>
        <w:br/>
        <w:t xml:space="preserve">      public function getRowsProperty()</w:t>
        <w:br/>
        <w:t xml:space="preserve">      {</w:t>
        <w:br/>
        <w:t xml:space="preserve">          return $this-&gt;rowsQuery-&gt;paginate($this-&gt;perPage);</w:t>
        <w:br/>
        <w:t xml:space="preserve">      }</w:t>
        <w:br/>
        <w:t xml:space="preserve">      </w:t>
        <w:br/>
        <w:t xml:space="preserve">      public function render()</w:t>
        <w:br/>
        <w:t xml:space="preserve">      {</w:t>
        <w:br/>
        <w:t xml:space="preserve">          return view('live-components::data-table', [</w:t>
        <w:br/>
        <w:t xml:space="preserve">              'items' =&gt; $this-&gt;rows,</w:t>
        <w:br/>
        <w:t xml:space="preserve">          ]);</w:t>
        <w:br/>
        <w:t xml:space="preserve">      }</w:t>
        <w:br/>
        <w:t xml:space="preserve">  }</w:t>
      </w:r>
    </w:p>
    <w:p>
      <w:r>
        <w:br w:type="page"/>
      </w:r>
    </w:p>
    <w:p>
      <w:pPr>
        <w:pStyle w:val="Heading1"/>
        <w:jc w:val="center"/>
      </w:pPr>
      <w:r>
        <w:t>Scenario 4: Database &amp; Eloquent Extensions</w:t>
      </w:r>
    </w:p>
    <w:p>
      <w:pPr>
        <w:pStyle w:val="ListBullet"/>
      </w:pPr>
      <w:r>
        <w:rPr>
          <w:b/>
        </w:rPr>
        <w:t>Custom database connections</w:t>
      </w:r>
    </w:p>
    <w:p>
      <w:r>
        <w:rPr>
          <w:rFonts w:ascii="Courier New" w:hAnsi="Courier New"/>
          <w:sz w:val="18"/>
        </w:rPr>
        <w:t xml:space="preserve">  // Example of read/write connection setup in config/database.php</w:t>
        <w:br/>
        <w:t xml:space="preserve">  'mysql' =&gt; [</w:t>
        <w:br/>
        <w:t xml:space="preserve">      'read' =&gt; [</w:t>
        <w:br/>
        <w:t xml:space="preserve">          'host' =&gt; [</w:t>
        <w:br/>
        <w:t xml:space="preserve">              env('DB_READ_HOST_1', '192.168.1.1'),</w:t>
        <w:br/>
        <w:t xml:space="preserve">              env('DB_READ_HOST_2', '192.168.1.2'),</w:t>
        <w:br/>
        <w:t xml:space="preserve">          ],</w:t>
        <w:br/>
        <w:t xml:space="preserve">      ],</w:t>
        <w:br/>
        <w:t xml:space="preserve">      'write' =&gt; [</w:t>
        <w:br/>
        <w:t xml:space="preserve">          'host' =&gt; env('DB_WRITE_HOST', '192.168.1.3'),</w:t>
        <w:br/>
        <w:t xml:space="preserve">      ],</w:t>
        <w:br/>
        <w:t xml:space="preserve">      'sticky' =&gt; true,</w:t>
        <w:br/>
        <w:t xml:space="preserve">      'driver' =&gt; 'mysql',</w:t>
        <w:br/>
        <w:t xml:space="preserve">      'database' =&gt; env('DB_DATABASE', 'forge'),</w:t>
        <w:br/>
        <w:t xml:space="preserve">      'username' =&gt; env('DB_USERNAME', 'forge'),</w:t>
        <w:br/>
        <w:t xml:space="preserve">      'password' =&gt; env('DB_PASSWORD', ''),</w:t>
        <w:br/>
        <w:t xml:space="preserve">      'charset' =&gt; 'utf8mb4',</w:t>
        <w:br/>
        <w:t xml:space="preserve">      'collation' =&gt; 'utf8mb4_unicode_ci',</w:t>
        <w:br/>
        <w:t xml:space="preserve">      'prefix' =&gt; '',</w:t>
        <w:br/>
        <w:t xml:space="preserve">  ],</w:t>
        <w:br/>
        <w:t xml:space="preserve">  </w:t>
        <w:br/>
        <w:t xml:space="preserve">  // Implementing a custom database connection</w:t>
        <w:br/>
        <w:t xml:space="preserve">  namespace YourVendor\DatabaseExtensions;</w:t>
        <w:br/>
        <w:t xml:space="preserve">  </w:t>
        <w:br/>
        <w:t xml:space="preserve">  use Illuminate\Database\Connection;</w:t>
        <w:br/>
        <w:t xml:space="preserve">  </w:t>
        <w:br/>
        <w:t xml:space="preserve">  class CustomConnection extends Connection</w:t>
        <w:br/>
        <w:t xml:space="preserve">  {</w:t>
        <w:br/>
        <w:t xml:space="preserve">      public function __construct($pdo, $database = '', $tablePrefix = '', array $config = [])</w:t>
        <w:br/>
        <w:t xml:space="preserve">      {</w:t>
        <w:br/>
        <w:t xml:space="preserve">          parent::__construct($pdo, $database, $tablePrefix, $config);</w:t>
        <w:br/>
        <w:t xml:space="preserve">          </w:t>
        <w:br/>
        <w:t xml:space="preserve">          // Custom initialization for your connection</w:t>
        <w:br/>
        <w:t xml:space="preserve">      }</w:t>
        <w:br/>
        <w:t xml:space="preserve">      </w:t>
        <w:br/>
        <w:t xml:space="preserve">      protected function getDefaultQueryGrammar()</w:t>
        <w:br/>
        <w:t xml:space="preserve">      {</w:t>
        <w:br/>
        <w:t xml:space="preserve">          return new CustomQueryGrammar();</w:t>
        <w:br/>
        <w:t xml:space="preserve">      }</w:t>
        <w:br/>
        <w:t xml:space="preserve">      </w:t>
        <w:br/>
        <w:t xml:space="preserve">      protected function getDefaultSchemaGrammar()</w:t>
        <w:br/>
        <w:t xml:space="preserve">      {</w:t>
        <w:br/>
        <w:t xml:space="preserve">          return new CustomSchemaGrammar();</w:t>
        <w:br/>
        <w:t xml:space="preserve">      }</w:t>
        <w:br/>
        <w:t xml:space="preserve">  }</w:t>
        <w:br/>
        <w:t xml:space="preserve">  </w:t>
        <w:br/>
        <w:t xml:space="preserve">  // Register in service provider</w:t>
        <w:br/>
        <w:t xml:space="preserve">  $this-&gt;app-&gt;singleton('db.connector.custom', function () {</w:t>
        <w:br/>
        <w:t xml:space="preserve">      return new CustomConnector();</w:t>
        <w:br/>
        <w:t xml:space="preserve">  });</w:t>
        <w:br/>
        <w:t xml:space="preserve">  </w:t>
        <w:br/>
        <w:t xml:space="preserve">  $this-&gt;app-&gt;singleton('db.connection.custom', function ($app, $config) {</w:t>
        <w:br/>
        <w:t xml:space="preserve">      return new CustomConnection(</w:t>
        <w:br/>
        <w:t xml:space="preserve">          $config['pdo'],</w:t>
        <w:br/>
        <w:t xml:space="preserve">          $config['database'],</w:t>
        <w:br/>
        <w:t xml:space="preserve">          $config['prefix'],</w:t>
        <w:br/>
        <w:t xml:space="preserve">          $config</w:t>
        <w:br/>
        <w:t xml:space="preserve">      );</w:t>
        <w:br/>
        <w:t xml:space="preserve">  });</w:t>
      </w:r>
    </w:p>
    <w:p>
      <w:pPr>
        <w:pStyle w:val="ListBullet"/>
      </w:pPr>
      <w:r>
        <w:rPr>
          <w:b/>
        </w:rPr>
        <w:t>Eloquent model traits</w:t>
      </w:r>
    </w:p>
    <w:p>
      <w:r>
        <w:rPr>
          <w:rFonts w:ascii="Courier New" w:hAnsi="Courier New"/>
          <w:sz w:val="18"/>
        </w:rPr>
        <w:t xml:space="preserve">  // UUID trait example</w:t>
        <w:br/>
        <w:t xml:space="preserve">  namespace YourVendor\EloquentExtensions\Traits;</w:t>
        <w:br/>
        <w:t xml:space="preserve">  </w:t>
        <w:br/>
        <w:t xml:space="preserve">  use Illuminate\Support\Str;</w:t>
        <w:br/>
        <w:t xml:space="preserve">  </w:t>
        <w:br/>
        <w:t xml:space="preserve">  trait HasUuid</w:t>
        <w:br/>
        <w:t xml:space="preserve">  {</w:t>
        <w:br/>
        <w:t xml:space="preserve">      protected static function bootHasUuid()</w:t>
        <w:br/>
        <w:t xml:space="preserve">      {</w:t>
        <w:br/>
        <w:t xml:space="preserve">          static::creating(function ($model) {</w:t>
        <w:br/>
        <w:t xml:space="preserve">              if (! $model-&gt;{$model-&gt;getUuidColumn()}) {</w:t>
        <w:br/>
        <w:t xml:space="preserve">                  $model-&gt;{$model-&gt;getUuidColumn()} = (string) Str::uuid();</w:t>
        <w:br/>
        <w:t xml:space="preserve">              }</w:t>
        <w:br/>
        <w:t xml:space="preserve">          });</w:t>
        <w:br/>
        <w:t xml:space="preserve">      }</w:t>
        <w:br/>
        <w:t xml:space="preserve">      </w:t>
        <w:br/>
        <w:t xml:space="preserve">      public function getUuidColumn()</w:t>
        <w:br/>
        <w:t xml:space="preserve">      {</w:t>
        <w:br/>
        <w:t xml:space="preserve">          return $this-&gt;uuidColumn ?? 'uuid';</w:t>
        <w:br/>
        <w:t xml:space="preserve">      }</w:t>
        <w:br/>
        <w:t xml:space="preserve">      </w:t>
        <w:br/>
        <w:t xml:space="preserve">      public function scopeWhereUuid($query, $uuid)</w:t>
        <w:br/>
        <w:t xml:space="preserve">      {</w:t>
        <w:br/>
        <w:t xml:space="preserve">          return $query-&gt;where($this-&gt;getUuidColumn(), $uuid);</w:t>
        <w:br/>
        <w:t xml:space="preserve">      }</w:t>
        <w:br/>
        <w:t xml:space="preserve">  }</w:t>
        <w:br/>
        <w:t xml:space="preserve">  </w:t>
        <w:br/>
        <w:t xml:space="preserve">  // Auditable trait for tracking changes</w:t>
        <w:br/>
        <w:t xml:space="preserve">  trait Auditable</w:t>
        <w:br/>
        <w:t xml:space="preserve">  {</w:t>
        <w:br/>
        <w:t xml:space="preserve">      public static function bootAuditable()</w:t>
        <w:br/>
        <w:t xml:space="preserve">      {</w:t>
        <w:br/>
        <w:t xml:space="preserve">          static::created(function ($model) {</w:t>
        <w:br/>
        <w:t xml:space="preserve">              $model-&gt;recordActivity('created');</w:t>
        <w:br/>
        <w:t xml:space="preserve">          });</w:t>
        <w:br/>
        <w:t xml:space="preserve">          </w:t>
        <w:br/>
        <w:t xml:space="preserve">          static::updated(function ($model) {</w:t>
        <w:br/>
        <w:t xml:space="preserve">              $model-&gt;recordActivity('updated');</w:t>
        <w:br/>
        <w:t xml:space="preserve">          });</w:t>
        <w:br/>
        <w:t xml:space="preserve">          </w:t>
        <w:br/>
        <w:t xml:space="preserve">          static::deleted(function ($model) {</w:t>
        <w:br/>
        <w:t xml:space="preserve">              $model-&gt;recordActivity('deleted');</w:t>
        <w:br/>
        <w:t xml:space="preserve">          });</w:t>
        <w:br/>
        <w:t xml:space="preserve">      }</w:t>
        <w:br/>
        <w:t xml:space="preserve">      </w:t>
        <w:br/>
        <w:t xml:space="preserve">      protected function recordActivity($event)</w:t>
        <w:br/>
        <w:t xml:space="preserve">      {</w:t>
        <w:br/>
        <w:t xml:space="preserve">          Activity::create([</w:t>
        <w:br/>
        <w:t xml:space="preserve">              'user_id' =&gt; auth()-&gt;id() ?? null,</w:t>
        <w:br/>
        <w:t xml:space="preserve">              'model_type' =&gt; get_class($this),</w:t>
        <w:br/>
        <w:t xml:space="preserve">              'model_id' =&gt; $this-&gt;getKey(),</w:t>
        <w:br/>
        <w:t xml:space="preserve">              'event' =&gt; $event,</w:t>
        <w:br/>
        <w:t xml:space="preserve">              'changes' =&gt; $this-&gt;getChanges(),</w:t>
        <w:br/>
        <w:t xml:space="preserve">              'ip_address' =&gt; request()-&gt;ip(),</w:t>
        <w:br/>
        <w:t xml:space="preserve">              'user_agent' =&gt; request()-&gt;userAgent(),</w:t>
        <w:br/>
        <w:t xml:space="preserve">          ]);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Query builder extensions</w:t>
      </w:r>
    </w:p>
    <w:p>
      <w:r>
        <w:rPr>
          <w:rFonts w:ascii="Courier New" w:hAnsi="Courier New"/>
          <w:sz w:val="18"/>
        </w:rPr>
        <w:t xml:space="preserve">  // Register query builder macros in service provider</w:t>
        <w:br/>
        <w:t xml:space="preserve">  use Illuminate\Database\Query\Builder;</w:t>
        <w:br/>
        <w:t xml:space="preserve">  use Illuminate\Support\ServiceProvider;</w:t>
        <w:br/>
        <w:t xml:space="preserve">  </w:t>
        <w:br/>
        <w:t xml:space="preserve">  class QueryExtensionServiceProvider extends ServiceProvider</w:t>
        <w:br/>
        <w:t xml:space="preserve">  {</w:t>
        <w:br/>
        <w:t xml:space="preserve">      public function boot()</w:t>
        <w:br/>
        <w:t xml:space="preserve">      {</w:t>
        <w:br/>
        <w:t xml:space="preserve">          // Add a "whereLike" macro for easier "like" searches</w:t>
        <w:br/>
        <w:t xml:space="preserve">          Builder::macro('whereLike', function ($attributes, $searchTerm) {</w:t>
        <w:br/>
        <w:t xml:space="preserve">              $this-&gt;where(function ($query) use ($attributes, $searchTerm) {</w:t>
        <w:br/>
        <w:t xml:space="preserve">                  foreach (array_wrap($attributes) as $attribute) {</w:t>
        <w:br/>
        <w:t xml:space="preserve">                      $query-&gt;orWhere($attribute, 'LIKE', "%{$searchTerm}%");</w:t>
        <w:br/>
        <w:t xml:space="preserve">                  }</w:t>
        <w:br/>
        <w:t xml:space="preserve">              });</w:t>
        <w:br/>
        <w:t xml:space="preserve">              </w:t>
        <w:br/>
        <w:t xml:space="preserve">              return $this;</w:t>
        <w:br/>
        <w:t xml:space="preserve">          });</w:t>
        <w:br/>
        <w:t xml:space="preserve">          </w:t>
        <w:br/>
        <w:t xml:space="preserve">          // Add a "whereJsonContains" macro for JSON queries</w:t>
        <w:br/>
        <w:t xml:space="preserve">          Builder::macro('whereJsonContains', function ($column, $value) {</w:t>
        <w:br/>
        <w:t xml:space="preserve">              return $this-&gt;whereRaw(</w:t>
        <w:br/>
        <w:t xml:space="preserve">                  "JSON_CONTAINS({$this-&gt;grammar-&gt;wrap($column)}, ?)",</w:t>
        <w:br/>
        <w:t xml:space="preserve">                  [json_encode($value)]</w:t>
        <w:br/>
        <w:t xml:space="preserve">              );</w:t>
        <w:br/>
        <w:t xml:space="preserve">          });</w:t>
        <w:br/>
        <w:t xml:space="preserve">          </w:t>
        <w:br/>
        <w:t xml:space="preserve">          // Add a "toRawSql" macro to help with debugging</w:t>
        <w:br/>
        <w:t xml:space="preserve">          Builder::macro('toRawSql', function () {</w:t>
        <w:br/>
        <w:t xml:space="preserve">              $bindings = $this-&gt;getBindings();</w:t>
        <w:br/>
        <w:t xml:space="preserve">              $sql = $this-&gt;toSql();</w:t>
        <w:br/>
        <w:t xml:space="preserve">              </w:t>
        <w:br/>
        <w:t xml:space="preserve">              foreach ($bindings as $binding) {</w:t>
        <w:br/>
        <w:t xml:space="preserve">                  $value = is_numeric($binding) ? $binding : "'".$binding."'";</w:t>
        <w:br/>
        <w:t xml:space="preserve">                  $sql = preg_replace('/\?/', $value, $sql, 1);</w:t>
        <w:br/>
        <w:t xml:space="preserve">              }</w:t>
        <w:br/>
        <w:t xml:space="preserve">              </w:t>
        <w:br/>
        <w:t xml:space="preserve">              return $sql;</w:t>
        <w:br/>
        <w:t xml:space="preserve">          });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Migration packages</w:t>
      </w:r>
    </w:p>
    <w:p>
      <w:r>
        <w:rPr>
          <w:rFonts w:ascii="Courier New" w:hAnsi="Courier New"/>
          <w:sz w:val="18"/>
        </w:rPr>
        <w:t xml:space="preserve">  // Example of a migration class with safe methods for zero-downtime deployment</w:t>
        <w:br/>
        <w:t xml:space="preserve">  namespace YourVendor\MigrationPatterns;</w:t>
        <w:br/>
        <w:t xml:space="preserve">  </w:t>
        <w:br/>
        <w:t xml:space="preserve">  use Illuminate\Database\Schema\Blueprint;</w:t>
        <w:br/>
        <w:t xml:space="preserve">  use Illuminate\Support\Facades\Schema;</w:t>
        <w:br/>
        <w:t xml:space="preserve">  </w:t>
        <w:br/>
        <w:t xml:space="preserve">  class SafeMigration</w:t>
        <w:br/>
        <w:t xml:space="preserve">  {</w:t>
        <w:br/>
        <w:t xml:space="preserve">      /**</w:t>
        <w:br/>
        <w:t xml:space="preserve">       * Add a column safely in multiple steps to avoid locking the table.</w:t>
        <w:br/>
        <w:t xml:space="preserve">       */</w:t>
        <w:br/>
        <w:t xml:space="preserve">      public static function addColumn($table, $column, $type, $options = [])</w:t>
        <w:br/>
        <w:t xml:space="preserve">      {</w:t>
        <w:br/>
        <w:t xml:space="preserve">          // Step 1: Add the column as nullable regardless of final state</w:t>
        <w:br/>
        <w:t xml:space="preserve">          Schema::table($table, function (Blueprint $table) use ($column, $type, $options) {</w:t>
        <w:br/>
        <w:t xml:space="preserve">              $table-&gt;$type($column)-&gt;nullable()-&gt;default(null);</w:t>
        <w:br/>
        <w:t xml:space="preserve">          });</w:t>
        <w:br/>
        <w:t xml:space="preserve">          </w:t>
        <w:br/>
        <w:t xml:space="preserve">          // Step 2: If the column should not be nullable or has a default value, update it</w:t>
        <w:br/>
        <w:t xml:space="preserve">          if (isset($options['nullable']) &amp;&amp; $options['nullable'] === false) {</w:t>
        <w:br/>
        <w:t xml:space="preserve">              // First populate any existing rows</w:t>
        <w:br/>
        <w:t xml:space="preserve">              DB::table($table)-&gt;whereNull($column)-&gt;update([</w:t>
        <w:br/>
        <w:t xml:space="preserve">                  $column =&gt; $options['default'] ?? null,</w:t>
        <w:br/>
        <w:t xml:space="preserve">              ]);</w:t>
        <w:br/>
        <w:t xml:space="preserve">              </w:t>
        <w:br/>
        <w:t xml:space="preserve">              // Then update the column to be non-nullable</w:t>
        <w:br/>
        <w:t xml:space="preserve">              Schema::table($table, function (Blueprint $table) use ($column) {</w:t>
        <w:br/>
        <w:t xml:space="preserve">                  $table-&gt;$type($column)-&gt;nullable(false)-&gt;change();</w:t>
        <w:br/>
        <w:t xml:space="preserve">              });</w:t>
        <w:br/>
        <w:t xml:space="preserve">          }</w:t>
        <w:br/>
        <w:t xml:space="preserve">          </w:t>
        <w:br/>
        <w:t xml:space="preserve">          // Step 3: Set the final default if needed (separate operation)</w:t>
        <w:br/>
        <w:t xml:space="preserve">          if (isset($options['default'])) {</w:t>
        <w:br/>
        <w:t xml:space="preserve">              Schema::table($table, function (Blueprint $table) use ($column, $type, $options) {</w:t>
        <w:br/>
        <w:t xml:space="preserve">                  $table-&gt;$type($column)</w:t>
        <w:br/>
        <w:t xml:space="preserve">                      -&gt;default($options['default'])</w:t>
        <w:br/>
        <w:t xml:space="preserve">                      -&gt;change();</w:t>
        <w:br/>
        <w:t xml:space="preserve">              });</w:t>
        <w:br/>
        <w:t xml:space="preserve">          }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Database tools &amp; utilities</w:t>
      </w:r>
    </w:p>
    <w:p>
      <w:r>
        <w:rPr>
          <w:rFonts w:ascii="Courier New" w:hAnsi="Courier New"/>
          <w:sz w:val="18"/>
        </w:rPr>
        <w:t xml:space="preserve">  // Data anonymizer example</w:t>
        <w:br/>
        <w:t xml:space="preserve">  namespace YourVendor\DatabaseTools;</w:t>
        <w:br/>
        <w:t xml:space="preserve">  </w:t>
        <w:br/>
        <w:t xml:space="preserve">  class DataAnonymizer</w:t>
        <w:br/>
        <w:t xml:space="preserve">  {</w:t>
        <w:br/>
        <w:t xml:space="preserve">      protected $faker;</w:t>
        <w:br/>
        <w:t xml:space="preserve">      protected $rules = [];</w:t>
        <w:br/>
        <w:t xml:space="preserve">      </w:t>
        <w:br/>
        <w:t xml:space="preserve">      public function __construct(\Faker\Generator $faker)</w:t>
        <w:br/>
        <w:t xml:space="preserve">      {</w:t>
        <w:br/>
        <w:t xml:space="preserve">          $this-&gt;faker = $faker;</w:t>
        <w:br/>
        <w:t xml:space="preserve">      }</w:t>
        <w:br/>
        <w:t xml:space="preserve">      </w:t>
        <w:br/>
        <w:t xml:space="preserve">      public function setRules(array $rules)</w:t>
        <w:br/>
        <w:t xml:space="preserve">      {</w:t>
        <w:br/>
        <w:t xml:space="preserve">          $this-&gt;rules = $rules;</w:t>
        <w:br/>
        <w:t xml:space="preserve">          return $this;</w:t>
        <w:br/>
        <w:t xml:space="preserve">      }</w:t>
        <w:br/>
        <w:t xml:space="preserve">      </w:t>
        <w:br/>
        <w:t xml:space="preserve">      public function anonymize($model, $applyRules = true)</w:t>
        <w:br/>
        <w:t xml:space="preserve">      {</w:t>
        <w:br/>
        <w:t xml:space="preserve">          $table = $model-&gt;getTable();</w:t>
        <w:br/>
        <w:t xml:space="preserve">          $primaryKey = $model-&gt;getKeyName();</w:t>
        <w:br/>
        <w:t xml:space="preserve">          </w:t>
        <w:br/>
        <w:t xml:space="preserve">          if (!isset($this-&gt;rules[$table]) &amp;&amp; $applyRules) {</w:t>
        <w:br/>
        <w:t xml:space="preserve">              throw new \InvalidArgumentException("No anonymization rules for table {$table}");</w:t>
        <w:br/>
        <w:t xml:space="preserve">          }</w:t>
        <w:br/>
        <w:t xml:space="preserve">          </w:t>
        <w:br/>
        <w:t xml:space="preserve">          $rules = $applyRules ? $this-&gt;rules[$table] : [];</w:t>
        <w:br/>
        <w:t xml:space="preserve">          </w:t>
        <w:br/>
        <w:t xml:space="preserve">          $query = DB::table($table);</w:t>
        <w:br/>
        <w:t xml:space="preserve">          </w:t>
        <w:br/>
        <w:t xml:space="preserve">          // Process in chunks to avoid memory issues</w:t>
        <w:br/>
        <w:t xml:space="preserve">          $query-&gt;orderBy($primaryKey)-&gt;chunk(1000, function ($records) use ($table, $rules) {</w:t>
        <w:br/>
        <w:t xml:space="preserve">              foreach ($records as $record) {</w:t>
        <w:br/>
        <w:t xml:space="preserve">                  $updates = [];</w:t>
        <w:br/>
        <w:t xml:space="preserve">                  </w:t>
        <w:br/>
        <w:t xml:space="preserve">                  foreach ($rules as $column =&gt; $rule) {</w:t>
        <w:br/>
        <w:t xml:space="preserve">                      $updates[$column] = $this-&gt;processRule($rule);</w:t>
        <w:br/>
        <w:t xml:space="preserve">                  }</w:t>
        <w:br/>
        <w:t xml:space="preserve">                  </w:t>
        <w:br/>
        <w:t xml:space="preserve">                  if (!empty($updates)) {</w:t>
        <w:br/>
        <w:t xml:space="preserve">                      DB::table($table)</w:t>
        <w:br/>
        <w:t xml:space="preserve">                          -&gt;where('id', $record-&gt;id)</w:t>
        <w:br/>
        <w:t xml:space="preserve">                          -&gt;update($updates);</w:t>
        <w:br/>
        <w:t xml:space="preserve">                  }</w:t>
        <w:br/>
        <w:t xml:space="preserve">              }</w:t>
        <w:br/>
        <w:t xml:space="preserve">          });</w:t>
        <w:br/>
        <w:t xml:space="preserve">      }</w:t>
        <w:br/>
        <w:t xml:space="preserve">      </w:t>
        <w:br/>
        <w:t xml:space="preserve">      protected function processRule($rule)</w:t>
        <w:br/>
        <w:t xml:space="preserve">      {</w:t>
        <w:br/>
        <w:t xml:space="preserve">          if (is_callable($rule)) {</w:t>
        <w:br/>
        <w:t xml:space="preserve">              return $rule($this-&gt;faker);</w:t>
        <w:br/>
        <w:t xml:space="preserve">          }</w:t>
        <w:br/>
        <w:t xml:space="preserve">          </w:t>
        <w:br/>
        <w:t xml:space="preserve">          if (is_string($rule) &amp;&amp; method_exists($this-&gt;faker, $rule)) {</w:t>
        <w:br/>
        <w:t xml:space="preserve">              return $this-&gt;faker-&gt;$rule();</w:t>
        <w:br/>
        <w:t xml:space="preserve">          }</w:t>
        <w:br/>
        <w:t xml:space="preserve">          </w:t>
        <w:br/>
        <w:t xml:space="preserve">          return $rule;</w:t>
        <w:br/>
        <w:t xml:space="preserve">      }</w:t>
        <w:br/>
        <w:t xml:space="preserve">  }</w:t>
        <w:br/>
        <w:t xml:space="preserve">  </w:t>
        <w:br/>
        <w:t xml:space="preserve">  // Using the anonymizer</w:t>
        <w:br/>
        <w:t xml:space="preserve">  $anonymizer = new DataAnonymizer(Faker\Factory::create());</w:t>
        <w:br/>
        <w:t xml:space="preserve">  </w:t>
        <w:br/>
        <w:t xml:space="preserve">  $anonymizer-&gt;setRules([</w:t>
        <w:br/>
        <w:t xml:space="preserve">      'users' =&gt; [</w:t>
        <w:br/>
        <w:t xml:space="preserve">          'email' =&gt; function ($faker) {</w:t>
        <w:br/>
        <w:t xml:space="preserve">              return $faker-&gt;safeEmail();</w:t>
        <w:br/>
        <w:t xml:space="preserve">          },</w:t>
        <w:br/>
        <w:t xml:space="preserve">          'name' =&gt; 'name',</w:t>
        <w:br/>
        <w:t xml:space="preserve">          'phone' =&gt; 'phoneNumber',</w:t>
        <w:br/>
        <w:t xml:space="preserve">          'address' =&gt; 'address',</w:t>
        <w:br/>
        <w:t xml:space="preserve">          'password' =&gt; bcrypt('password'),</w:t>
        <w:br/>
        <w:t xml:space="preserve">          // Keep some fields like id, created_at, etc.</w:t>
        <w:br/>
        <w:t xml:space="preserve">      ],</w:t>
        <w:br/>
        <w:t xml:space="preserve">      // Rules for other tables</w:t>
        <w:br/>
        <w:t xml:space="preserve">  ]);</w:t>
        <w:br/>
        <w:t xml:space="preserve">  </w:t>
        <w:br/>
        <w:t xml:space="preserve">  $anonymizer-&gt;anonymize(new \App\Models\User());</w:t>
      </w:r>
    </w:p>
    <w:p>
      <w:r>
        <w:br w:type="page"/>
      </w:r>
    </w:p>
    <w:p>
      <w:pPr>
        <w:pStyle w:val="Heading1"/>
        <w:jc w:val="center"/>
      </w:pPr>
      <w:r>
        <w:t>Scenario 5: Notification &amp; Communication Packages</w:t>
      </w:r>
    </w:p>
    <w:p>
      <w:pPr>
        <w:pStyle w:val="ListBullet"/>
      </w:pPr>
      <w:r>
        <w:rPr>
          <w:b/>
        </w:rPr>
        <w:t>Custom notification channels</w:t>
      </w:r>
    </w:p>
    <w:p>
      <w:r>
        <w:rPr>
          <w:rFonts w:ascii="Courier New" w:hAnsi="Courier New"/>
          <w:sz w:val="18"/>
        </w:rPr>
        <w:t xml:space="preserve">  // Custom notification channel for SMS</w:t>
        <w:br/>
        <w:t xml:space="preserve">  namespace YourVendor\SmsNotifications;</w:t>
        <w:br/>
        <w:t xml:space="preserve">  </w:t>
        <w:br/>
        <w:t xml:space="preserve">  use Illuminate\Notifications\Notification;</w:t>
        <w:br/>
        <w:t xml:space="preserve">  </w:t>
        <w:br/>
        <w:t xml:space="preserve">  class SmsChannel</w:t>
        <w:br/>
        <w:t xml:space="preserve">  {</w:t>
        <w:br/>
        <w:t xml:space="preserve">      protected $client;</w:t>
        <w:br/>
        <w:t xml:space="preserve">      </w:t>
        <w:br/>
        <w:t xml:space="preserve">      public function __construct(SmsClient $client)</w:t>
        <w:br/>
        <w:t xml:space="preserve">      {</w:t>
        <w:br/>
        <w:t xml:space="preserve">          $this-&gt;client = $client;</w:t>
        <w:br/>
        <w:t xml:space="preserve">      }</w:t>
        <w:br/>
        <w:t xml:space="preserve">      </w:t>
        <w:br/>
        <w:t xml:space="preserve">      public function send($notifiable, Notification $notification)</w:t>
        <w:br/>
        <w:t xml:space="preserve">      {</w:t>
        <w:br/>
        <w:t xml:space="preserve">          if (!method_exists($notification, 'toSms')) {</w:t>
        <w:br/>
        <w:t xml:space="preserve">              throw new \Exception('Notification class must have a toSms method');</w:t>
        <w:br/>
        <w:t xml:space="preserve">          }</w:t>
        <w:br/>
        <w:t xml:space="preserve">          </w:t>
        <w:br/>
        <w:t xml:space="preserve">          // Get the phone number from the notifiable entity</w:t>
        <w:br/>
        <w:t xml:space="preserve">          $to = $notifiable-&gt;routeNotificationFor('sms', $notification);</w:t>
        <w:br/>
        <w:t xml:space="preserve">          </w:t>
        <w:br/>
        <w:t xml:space="preserve">          if (empty($to)) {</w:t>
        <w:br/>
        <w:t xml:space="preserve">              return;</w:t>
        <w:br/>
        <w:t xml:space="preserve">          }</w:t>
        <w:br/>
        <w:t xml:space="preserve">          </w:t>
        <w:br/>
        <w:t xml:space="preserve">          // Get the notification content</w:t>
        <w:br/>
        <w:t xml:space="preserve">          $message = $notification-&gt;toSms($notifiable);</w:t>
        <w:br/>
        <w:t xml:space="preserve">          </w:t>
        <w:br/>
        <w:t xml:space="preserve">          // Send the SMS</w:t>
        <w:br/>
        <w:t xml:space="preserve">          $this-&gt;client-&gt;send($to, $message);</w:t>
        <w:br/>
        <w:t xml:space="preserve">      }</w:t>
        <w:br/>
        <w:t xml:space="preserve">  }</w:t>
        <w:br/>
        <w:t xml:space="preserve">  </w:t>
        <w:br/>
        <w:t xml:space="preserve">  // Using the custom channel in a notification</w:t>
        <w:br/>
        <w:t xml:space="preserve">  class OrderShipped extends Notification</w:t>
        <w:br/>
        <w:t xml:space="preserve">  {</w:t>
        <w:br/>
        <w:t xml:space="preserve">      public function via($notifiable)</w:t>
        <w:br/>
        <w:t xml:space="preserve">      {</w:t>
        <w:br/>
        <w:t xml:space="preserve">          return ['mail', 'sms', 'database'];</w:t>
        <w:br/>
        <w:t xml:space="preserve">      }</w:t>
        <w:br/>
        <w:t xml:space="preserve">      </w:t>
        <w:br/>
        <w:t xml:space="preserve">      public function toSms($notifiable)</w:t>
        <w:br/>
        <w:t xml:space="preserve">      {</w:t>
        <w:br/>
        <w:t xml:space="preserve">          return "Your order #{$this-&gt;order-&gt;id} has been shipped and will arrive on {$this-&gt;order-&gt;estimated_delivery}.";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Chat &amp; messaging systems</w:t>
      </w:r>
    </w:p>
    <w:p>
      <w:r>
        <w:rPr>
          <w:rFonts w:ascii="Courier New" w:hAnsi="Courier New"/>
          <w:sz w:val="18"/>
        </w:rPr>
        <w:t xml:space="preserve">  // Chat event class</w:t>
        <w:br/>
        <w:t xml:space="preserve">  namespace YourVendor\ChatSystem\Events;</w:t>
        <w:br/>
        <w:t xml:space="preserve">  </w:t>
        <w:br/>
        <w:t xml:space="preserve">  use Illuminate\Broadcasting\InteractsWithSockets;</w:t>
        <w:br/>
        <w:t xml:space="preserve">  use Illuminate\Broadcasting\PresenceChannel;</w:t>
        <w:br/>
        <w:t xml:space="preserve">  use Illuminate\Contracts\Broadcasting\ShouldBroadcast;</w:t>
        <w:br/>
        <w:t xml:space="preserve">  use Illuminate\Foundation\Events\Dispatchable;</w:t>
        <w:br/>
        <w:t xml:space="preserve">  use Illuminate\Queue\SerializesModels;</w:t>
        <w:br/>
        <w:t xml:space="preserve">  </w:t>
        <w:br/>
        <w:t xml:space="preserve">  class MessageSent implements ShouldBroadcast</w:t>
        <w:br/>
        <w:t xml:space="preserve">  {</w:t>
        <w:br/>
        <w:t xml:space="preserve">      use Dispatchable, InteractsWithSockets, SerializesModels;</w:t>
        <w:br/>
        <w:t xml:space="preserve">      </w:t>
        <w:br/>
        <w:t xml:space="preserve">      public $message;</w:t>
        <w:br/>
        <w:t xml:space="preserve">      public $user;</w:t>
        <w:br/>
        <w:t xml:space="preserve">      public $conversation;</w:t>
        <w:br/>
        <w:t xml:space="preserve">      </w:t>
        <w:br/>
        <w:t xml:space="preserve">      public function __construct($user, $message, $conversation)</w:t>
        <w:br/>
        <w:t xml:space="preserve">      {</w:t>
        <w:br/>
        <w:t xml:space="preserve">          $this-&gt;user = $user;</w:t>
        <w:br/>
        <w:t xml:space="preserve">          $this-&gt;message = $message;</w:t>
        <w:br/>
        <w:t xml:space="preserve">          $this-&gt;conversation = $conversation;</w:t>
        <w:br/>
        <w:t xml:space="preserve">      }</w:t>
        <w:br/>
        <w:t xml:space="preserve">      </w:t>
        <w:br/>
        <w:t xml:space="preserve">      public function broadcastOn()</w:t>
        <w:br/>
        <w:t xml:space="preserve">      {</w:t>
        <w:br/>
        <w:t xml:space="preserve">          return new PresenceChannel('conversation.' . $this-&gt;conversation-&gt;id);</w:t>
        <w:br/>
        <w:t xml:space="preserve">      }</w:t>
        <w:br/>
        <w:t xml:space="preserve">      </w:t>
        <w:br/>
        <w:t xml:space="preserve">      public function broadcastWith()</w:t>
        <w:br/>
        <w:t xml:space="preserve">      {</w:t>
        <w:br/>
        <w:t xml:space="preserve">          return [</w:t>
        <w:br/>
        <w:t xml:space="preserve">              'id' =&gt; $this-&gt;message-&gt;id,</w:t>
        <w:br/>
        <w:t xml:space="preserve">              'content' =&gt; $this-&gt;message-&gt;content,</w:t>
        <w:br/>
        <w:t xml:space="preserve">              'created_at' =&gt; $this-&gt;message-&gt;created_at-&gt;toIso8601String(),</w:t>
        <w:br/>
        <w:t xml:space="preserve">              'user' =&gt; [</w:t>
        <w:br/>
        <w:t xml:space="preserve">                  'id' =&gt; $this-&gt;user-&gt;id,</w:t>
        <w:br/>
        <w:t xml:space="preserve">                  'name' =&gt; $this-&gt;user-&gt;name,</w:t>
        <w:br/>
        <w:t xml:space="preserve">                  'avatar' =&gt; $this-&gt;user-&gt;profile_photo_url,</w:t>
        <w:br/>
        <w:t xml:space="preserve">              ],</w:t>
        <w:br/>
        <w:t xml:space="preserve">          ];</w:t>
        <w:br/>
        <w:t xml:space="preserve">      }</w:t>
        <w:br/>
        <w:t xml:space="preserve">  }</w:t>
        <w:br/>
        <w:t xml:space="preserve">  </w:t>
        <w:br/>
        <w:t xml:space="preserve">  // WebSocket channel authorization</w:t>
        <w:br/>
        <w:t xml:space="preserve">  Broadcast::channel('conversation.{conversationId}', function ($user, $conversationId) {</w:t>
        <w:br/>
        <w:t xml:space="preserve">      $conversation = Conversation::findOrFail($conversationId);</w:t>
        <w:br/>
        <w:t xml:space="preserve">      return $conversation-&gt;participants-&gt;contains('id', $user-&gt;id);</w:t>
        <w:br/>
        <w:t xml:space="preserve">  });</w:t>
      </w:r>
    </w:p>
    <w:p>
      <w:pPr>
        <w:pStyle w:val="ListBullet"/>
      </w:pPr>
      <w:r>
        <w:rPr>
          <w:b/>
        </w:rPr>
        <w:t>Email template management</w:t>
      </w:r>
    </w:p>
    <w:p>
      <w:r>
        <w:rPr>
          <w:rFonts w:ascii="Courier New" w:hAnsi="Courier New"/>
          <w:sz w:val="18"/>
        </w:rPr>
        <w:t xml:space="preserve">  // Email template manager</w:t>
        <w:br/>
        <w:t xml:space="preserve">  namespace YourVendor\EmailTemplates;</w:t>
        <w:br/>
        <w:t xml:space="preserve">  </w:t>
        <w:br/>
        <w:t xml:space="preserve">  class TemplateManager</w:t>
        <w:br/>
        <w:t xml:space="preserve">  {</w:t>
        <w:br/>
        <w:t xml:space="preserve">      protected $templatePath;</w:t>
        <w:br/>
        <w:t xml:space="preserve">      protected $defaultTheme;</w:t>
        <w:br/>
        <w:t xml:space="preserve">      protected $cache;</w:t>
        <w:br/>
        <w:t xml:space="preserve">      </w:t>
        <w:br/>
        <w:t xml:space="preserve">      public function __construct($templatePath, $defaultTheme, $cache)</w:t>
        <w:br/>
        <w:t xml:space="preserve">      {</w:t>
        <w:br/>
        <w:t xml:space="preserve">          $this-&gt;templatePath = $templatePath;</w:t>
        <w:br/>
        <w:t xml:space="preserve">          $this-&gt;defaultTheme = $defaultTheme;</w:t>
        <w:br/>
        <w:t xml:space="preserve">          $this-&gt;cache = $cache;</w:t>
        <w:br/>
        <w:t xml:space="preserve">      }</w:t>
        <w:br/>
        <w:t xml:space="preserve">      </w:t>
        <w:br/>
        <w:t xml:space="preserve">      public function render($template, $data = [], $theme = null, $locale = null)</w:t>
        <w:br/>
        <w:t xml:space="preserve">      {</w:t>
        <w:br/>
        <w:t xml:space="preserve">          // Determine theme and locale</w:t>
        <w:br/>
        <w:t xml:space="preserve">          $theme = $theme ?? $this-&gt;defaultTheme;</w:t>
        <w:br/>
        <w:t xml:space="preserve">          $locale = $locale ?? app()-&gt;getLocale();</w:t>
        <w:br/>
        <w:t xml:space="preserve">          </w:t>
        <w:br/>
        <w:t xml:space="preserve">          // Build the template path</w:t>
        <w:br/>
        <w:t xml:space="preserve">          $path = "{$this-&gt;templatePath}/{$theme}/{$locale}/{$template}.blade.php";</w:t>
        <w:br/>
        <w:t xml:space="preserve">          </w:t>
        <w:br/>
        <w:t xml:space="preserve">          // Check if the template exists, fall back to default theme or locale if needed</w:t>
        <w:br/>
        <w:t xml:space="preserve">          if (!file_exists($path)) {</w:t>
        <w:br/>
        <w:t xml:space="preserve">              // Try the default theme with the requested locale</w:t>
        <w:br/>
        <w:t xml:space="preserve">              $path = "{$this-&gt;templatePath}/{$this-&gt;defaultTheme}/{$locale}/{$template}.blade.php";</w:t>
        <w:br/>
        <w:t xml:space="preserve">              </w:t>
        <w:br/>
        <w:t xml:space="preserve">              if (!file_exists($path)) {</w:t>
        <w:br/>
        <w:t xml:space="preserve">                  // Finally, fall back to default theme and locale</w:t>
        <w:br/>
        <w:t xml:space="preserve">                  $path = "{$this-&gt;templatePath}/{$this-&gt;defaultTheme}/en/{$template}.blade.php";</w:t>
        <w:br/>
        <w:t xml:space="preserve">              }</w:t>
        <w:br/>
        <w:t xml:space="preserve">          }</w:t>
        <w:br/>
        <w:t xml:space="preserve">          </w:t>
        <w:br/>
        <w:t xml:space="preserve">          // Render the template with given data using Laravel's Blade compiler</w:t>
        <w:br/>
        <w:t xml:space="preserve">          $cacheKey = "email_template:{$theme}:{$locale}:{$template}";</w:t>
        <w:br/>
        <w:t xml:space="preserve">          </w:t>
        <w:br/>
        <w:t xml:space="preserve">          return $this-&gt;cache-&gt;remember($cacheKey, 3600, function () use ($path, $data) {</w:t>
        <w:br/>
        <w:t xml:space="preserve">              $blade = app('blade.compiler');</w:t>
        <w:br/>
        <w:t xml:space="preserve">              $rendered = $blade-&gt;compileString(file_get_contents($path));</w:t>
        <w:br/>
        <w:t xml:space="preserve">              </w:t>
        <w:br/>
        <w:t xml:space="preserve">              // Extract rendered content and evaluate with data</w:t>
        <w:br/>
        <w:t xml:space="preserve">              return view()-&gt;file($rendered, $data)-&gt;render();</w:t>
        <w:br/>
        <w:t xml:space="preserve">          });</w:t>
        <w:br/>
        <w:t xml:space="preserve">      }</w:t>
        <w:br/>
        <w:t xml:space="preserve">  }</w:t>
        <w:br/>
        <w:t xml:space="preserve">  </w:t>
        <w:br/>
        <w:t xml:space="preserve">  // Using the template manager in a Mailablle</w:t>
        <w:br/>
        <w:t xml:space="preserve">  class OrderConfirmation extends Mailable</w:t>
        <w:br/>
        <w:t xml:space="preserve">  {</w:t>
        <w:br/>
        <w:t xml:space="preserve">      protected $order;</w:t>
        <w:br/>
        <w:t xml:space="preserve">      protected $user;</w:t>
        <w:br/>
        <w:t xml:space="preserve">      </w:t>
        <w:br/>
        <w:t xml:space="preserve">      public function __construct(Order $order, User $user)</w:t>
        <w:br/>
        <w:t xml:space="preserve">      {</w:t>
        <w:br/>
        <w:t xml:space="preserve">          $this-&gt;order = $order;</w:t>
        <w:br/>
        <w:t xml:space="preserve">          $this-&gt;user = $user;</w:t>
        <w:br/>
        <w:t xml:space="preserve">      }</w:t>
        <w:br/>
        <w:t xml:space="preserve">      </w:t>
        <w:br/>
        <w:t xml:space="preserve">      public function build()</w:t>
        <w:br/>
        <w:t xml:space="preserve">      {</w:t>
        <w:br/>
        <w:t xml:space="preserve">          $template = app(TemplateManager::class);</w:t>
        <w:br/>
        <w:t xml:space="preserve">          $html = $template-&gt;render('order-confirmation', [</w:t>
        <w:br/>
        <w:t xml:space="preserve">              'order' =&gt; $this-&gt;order,</w:t>
        <w:br/>
        <w:t xml:space="preserve">              'user' =&gt; $this-&gt;user,</w:t>
        <w:br/>
        <w:t xml:space="preserve">          ], $this-&gt;user-&gt;email_theme, $this-&gt;user-&gt;locale);</w:t>
        <w:br/>
        <w:t xml:space="preserve">          </w:t>
        <w:br/>
        <w:t xml:space="preserve">          return $this-&gt;subject('Order Confirmation #' . $this-&gt;order-&gt;id)</w:t>
        <w:br/>
        <w:t xml:space="preserve">                      -&gt;html($html);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SMS/WhatsApp integration</w:t>
      </w:r>
    </w:p>
    <w:p>
      <w:r>
        <w:rPr>
          <w:rFonts w:ascii="Courier New" w:hAnsi="Courier New"/>
          <w:sz w:val="18"/>
        </w:rPr>
        <w:t xml:space="preserve">  // SMS message gateway with failover</w:t>
        <w:br/>
        <w:t xml:space="preserve">  namespace YourVendor\SmsIntegration;</w:t>
        <w:br/>
        <w:t xml:space="preserve">  </w:t>
        <w:br/>
        <w:t xml:space="preserve">  class SmsGateway</w:t>
        <w:br/>
        <w:t xml:space="preserve">  {</w:t>
        <w:br/>
        <w:t xml:space="preserve">      protected $providers = [];</w:t>
        <w:br/>
        <w:t xml:space="preserve">      protected $defaultProvider;</w:t>
        <w:br/>
        <w:t xml:space="preserve">      </w:t>
        <w:br/>
        <w:t xml:space="preserve">      public function __construct(array $providers, $defaultProvider)</w:t>
        <w:br/>
        <w:t xml:space="preserve">      {</w:t>
        <w:br/>
        <w:t xml:space="preserve">          $this-&gt;providers = $providers;</w:t>
        <w:br/>
        <w:t xml:space="preserve">          $this-&gt;defaultProvider = $defaultProvider;</w:t>
        <w:br/>
        <w:t xml:space="preserve">      }</w:t>
        <w:br/>
        <w:t xml:space="preserve">      </w:t>
        <w:br/>
        <w:t xml:space="preserve">      public function send($to, $message, $options = [])</w:t>
        <w:br/>
        <w:t xml:space="preserve">      {</w:t>
        <w:br/>
        <w:t xml:space="preserve">          $provider = $options['provider'] ?? $this-&gt;defaultProvider;</w:t>
        <w:br/>
        <w:t xml:space="preserve">          $attempt = 0;</w:t>
        <w:br/>
        <w:t xml:space="preserve">          $maxAttempts = count($this-&gt;providers);</w:t>
        <w:br/>
        <w:t xml:space="preserve">          </w:t>
        <w:br/>
        <w:t xml:space="preserve">          // Try sending with selected provider, then failover if needed</w:t>
        <w:br/>
        <w:t xml:space="preserve">          while ($attempt &lt; $maxAttempts) {</w:t>
        <w:br/>
        <w:t xml:space="preserve">              try {</w:t>
        <w:br/>
        <w:t xml:space="preserve">                  $result = $this-&gt;sendWithProvider($provider, $to, $message, $options);</w:t>
        <w:br/>
        <w:t xml:space="preserve">                  </w:t>
        <w:br/>
        <w:t xml:space="preserve">                  // Track the delivery</w:t>
        <w:br/>
        <w:t xml:space="preserve">                  $this-&gt;trackDelivery($provider, $to, $message, $result);</w:t>
        <w:br/>
        <w:t xml:space="preserve">                  </w:t>
        <w:br/>
        <w:t xml:space="preserve">                  return $result;</w:t>
        <w:br/>
        <w:t xml:space="preserve">              } catch (\Exception $e) {</w:t>
        <w:br/>
        <w:t xml:space="preserve">                  // Log the failure</w:t>
        <w:br/>
        <w:t xml:space="preserve">                  logger()-&gt;error("SMS delivery failed with provider {$provider}", [</w:t>
        <w:br/>
        <w:t xml:space="preserve">                      'error' =&gt; $e-&gt;getMessage(),</w:t>
        <w:br/>
        <w:t xml:space="preserve">                      'to' =&gt; $to,</w:t>
        <w:br/>
        <w:t xml:space="preserve">                  ]);</w:t>
        <w:br/>
        <w:t xml:space="preserve">                  </w:t>
        <w:br/>
        <w:t xml:space="preserve">                  // Move to the next provider</w:t>
        <w:br/>
        <w:t xml:space="preserve">                  $attempt++;</w:t>
        <w:br/>
        <w:t xml:space="preserve">                  $provider = array_keys($this-&gt;providers)[$attempt % count($this-&gt;providers)];</w:t>
        <w:br/>
        <w:t xml:space="preserve">              }</w:t>
        <w:br/>
        <w:t xml:space="preserve">          }</w:t>
        <w:br/>
        <w:t xml:space="preserve">          </w:t>
        <w:br/>
        <w:t xml:space="preserve">          throw new \Exception("Failed to send SMS after {$maxAttempts} attempts");</w:t>
        <w:br/>
        <w:t xml:space="preserve">      }</w:t>
        <w:br/>
        <w:t xml:space="preserve">      </w:t>
        <w:br/>
        <w:t xml:space="preserve">      protected function sendWithProvider($provider, $to, $message, $options)</w:t>
        <w:br/>
        <w:t xml:space="preserve">      {</w:t>
        <w:br/>
        <w:t xml:space="preserve">          if (!isset($this-&gt;providers[$provider])) {</w:t>
        <w:br/>
        <w:t xml:space="preserve">              throw new \InvalidArgumentException("Provider {$provider} not configured");</w:t>
        <w:br/>
        <w:t xml:space="preserve">          }</w:t>
        <w:br/>
        <w:t xml:space="preserve">          </w:t>
        <w:br/>
        <w:t xml:space="preserve">          $client = $this-&gt;providers[$provider];</w:t>
        <w:br/>
        <w:t xml:space="preserve">          </w:t>
        <w:br/>
        <w:t xml:space="preserve">          return $client-&gt;sendMessage([</w:t>
        <w:br/>
        <w:t xml:space="preserve">              'to' =&gt; $to,</w:t>
        <w:br/>
        <w:t xml:space="preserve">              'text' =&gt; $message,</w:t>
        <w:br/>
        <w:t xml:space="preserve">              'options' =&gt; $options,</w:t>
        <w:br/>
        <w:t xml:space="preserve">          ]);</w:t>
        <w:br/>
        <w:t xml:space="preserve">      }</w:t>
        <w:br/>
        <w:t xml:space="preserve">      </w:t>
        <w:br/>
        <w:t xml:space="preserve">      protected function trackDelivery($provider, $to, $message, $result)</w:t>
        <w:br/>
        <w:t xml:space="preserve">      {</w:t>
        <w:br/>
        <w:t xml:space="preserve">          return SmsLog::create([</w:t>
        <w:br/>
        <w:t xml:space="preserve">              'provider' =&gt; $provider,</w:t>
        <w:br/>
        <w:t xml:space="preserve">              'to' =&gt; $to,</w:t>
        <w:br/>
        <w:t xml:space="preserve">              'message' =&gt; $message,</w:t>
        <w:br/>
        <w:t xml:space="preserve">              'message_id' =&gt; $result['message_id'] ?? null,</w:t>
        <w:br/>
        <w:t xml:space="preserve">              'status' =&gt; $result['status'] ?? 'sent',</w:t>
        <w:br/>
        <w:t xml:space="preserve">              'cost' =&gt; $result['cost'] ?? null,</w:t>
        <w:br/>
        <w:t xml:space="preserve">              'meta' =&gt; $result,</w:t>
        <w:br/>
        <w:t xml:space="preserve">          ]);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Webhook systems</w:t>
      </w:r>
    </w:p>
    <w:p>
      <w:r>
        <w:rPr>
          <w:rFonts w:ascii="Courier New" w:hAnsi="Courier New"/>
          <w:sz w:val="18"/>
        </w:rPr>
        <w:t xml:space="preserve">  // Webhook dispatcher</w:t>
        <w:br/>
        <w:t xml:space="preserve">  namespace YourVendor\WebhookSystem;</w:t>
        <w:br/>
        <w:t xml:space="preserve">  </w:t>
        <w:br/>
        <w:t xml:space="preserve">  class WebhookDispatcher</w:t>
        <w:br/>
        <w:t xml:space="preserve">  {</w:t>
        <w:br/>
        <w:t xml:space="preserve">      protected $queue;</w:t>
        <w:br/>
        <w:t xml:space="preserve">      protected $secret;</w:t>
        <w:br/>
        <w:t xml:space="preserve">      </w:t>
        <w:br/>
        <w:t xml:space="preserve">      public function __construct($queue, $secret)</w:t>
        <w:br/>
        <w:t xml:space="preserve">      {</w:t>
        <w:br/>
        <w:t xml:space="preserve">          $this-&gt;queue = $queue;</w:t>
        <w:br/>
        <w:t xml:space="preserve">          $this-&gt;secret = $secret;</w:t>
        <w:br/>
        <w:t xml:space="preserve">      }</w:t>
        <w:br/>
        <w:t xml:space="preserve">      </w:t>
        <w:br/>
        <w:t xml:space="preserve">      public function dispatch($event, $payload, $webhooks)</w:t>
        <w:br/>
        <w:t xml:space="preserve">      {</w:t>
        <w:br/>
        <w:t xml:space="preserve">          foreach ($webhooks as $webhook) {</w:t>
        <w:br/>
        <w:t xml:space="preserve">              $this-&gt;sendWebhook($webhook, $event, $payload);</w:t>
        <w:br/>
        <w:t xml:space="preserve">          }</w:t>
        <w:br/>
        <w:t xml:space="preserve">      }</w:t>
        <w:br/>
        <w:t xml:space="preserve">      </w:t>
        <w:br/>
        <w:t xml:space="preserve">      protected function sendWebhook($webhook, $event, $payload)</w:t>
        <w:br/>
        <w:t xml:space="preserve">      {</w:t>
        <w:br/>
        <w:t xml:space="preserve">          // Add webhook job to queue</w:t>
        <w:br/>
        <w:t xml:space="preserve">          $this-&gt;queue-&gt;push(new DeliverWebhookJob(</w:t>
        <w:br/>
        <w:t xml:space="preserve">              $webhook-&gt;url,</w:t>
        <w:br/>
        <w:t xml:space="preserve">              $event,</w:t>
        <w:br/>
        <w:t xml:space="preserve">              $payload,</w:t>
        <w:br/>
        <w:t xml:space="preserve">              $this-&gt;buildHeaders($webhook, $payload),</w:t>
        <w:br/>
        <w:t xml:space="preserve">              $webhook-&gt;id</w:t>
        <w:br/>
        <w:t xml:space="preserve">          ));</w:t>
        <w:br/>
        <w:t xml:space="preserve">      }</w:t>
        <w:br/>
        <w:t xml:space="preserve">      </w:t>
        <w:br/>
        <w:t xml:space="preserve">      protected function buildHeaders($webhook, $payload)</w:t>
        <w:br/>
        <w:t xml:space="preserve">      {</w:t>
        <w:br/>
        <w:t xml:space="preserve">          $signature = hash_hmac('sha256', json_encode($payload), $this-&gt;secret);</w:t>
        <w:br/>
        <w:t xml:space="preserve">          </w:t>
        <w:br/>
        <w:t xml:space="preserve">          return [</w:t>
        <w:br/>
        <w:t xml:space="preserve">              'Content-Type' =&gt; 'application/json',</w:t>
        <w:br/>
        <w:t xml:space="preserve">              'X-Webhook-Signature' =&gt; $signature,</w:t>
        <w:br/>
        <w:t xml:space="preserve">              'X-Webhook-Event' =&gt; $event,</w:t>
        <w:br/>
        <w:t xml:space="preserve">              'X-Webhook-Delivery' =&gt; Str::uuid()-&gt;toString(),</w:t>
        <w:br/>
        <w:t xml:space="preserve">          ];</w:t>
        <w:br/>
        <w:t xml:space="preserve">      }</w:t>
        <w:br/>
        <w:t xml:space="preserve">  }</w:t>
        <w:br/>
        <w:t xml:space="preserve">  </w:t>
        <w:br/>
        <w:t xml:space="preserve">  // Webhook delivery job</w:t>
        <w:br/>
        <w:t xml:space="preserve">  class DeliverWebhookJob implements ShouldQueue</w:t>
        <w:br/>
        <w:t xml:space="preserve">  {</w:t>
        <w:br/>
        <w:t xml:space="preserve">      use Dispatchable, InteractsWithQueue, Queueable, SerializesModels;</w:t>
        <w:br/>
        <w:t xml:space="preserve">      </w:t>
        <w:br/>
        <w:t xml:space="preserve">      public $tries = 3;</w:t>
        <w:br/>
        <w:t xml:space="preserve">      public $backoff = [30, 60, 120]; // Retry after 30s, 60s, 120s</w:t>
        <w:br/>
        <w:t xml:space="preserve">      </w:t>
        <w:br/>
        <w:t xml:space="preserve">      protected $url;</w:t>
        <w:br/>
        <w:t xml:space="preserve">      protected $event;</w:t>
        <w:br/>
        <w:t xml:space="preserve">      protected $payload;</w:t>
        <w:br/>
        <w:t xml:space="preserve">      protected $headers;</w:t>
        <w:br/>
        <w:t xml:space="preserve">      protected $webhookId;</w:t>
        <w:br/>
        <w:t xml:space="preserve">      </w:t>
        <w:br/>
        <w:t xml:space="preserve">      public function __construct($url, $event, $payload, $headers, $webhookId)</w:t>
        <w:br/>
        <w:t xml:space="preserve">      {</w:t>
        <w:br/>
        <w:t xml:space="preserve">          $this-&gt;url = $url;</w:t>
        <w:br/>
        <w:t xml:space="preserve">          $this-&gt;event = $event;</w:t>
        <w:br/>
        <w:t xml:space="preserve">          $this-&gt;payload = $payload;</w:t>
        <w:br/>
        <w:t xml:space="preserve">          $this-&gt;headers = $headers;</w:t>
        <w:br/>
        <w:t xml:space="preserve">          $this-&gt;webhookId = $webhookId;</w:t>
        <w:br/>
        <w:t xml:space="preserve">      }</w:t>
        <w:br/>
        <w:t xml:space="preserve">      </w:t>
        <w:br/>
        <w:t xml:space="preserve">      public function handle()</w:t>
        <w:br/>
        <w:t xml:space="preserve">      {</w:t>
        <w:br/>
        <w:t xml:space="preserve">          try {</w:t>
        <w:br/>
        <w:t xml:space="preserve">              $client = new \GuzzleHttp\Client();</w:t>
        <w:br/>
        <w:t xml:space="preserve">              $response = $client-&gt;post($this-&gt;url, [</w:t>
        <w:br/>
        <w:t xml:space="preserve">                  'json' =&gt; $this-&gt;payload,</w:t>
        <w:br/>
        <w:t xml:space="preserve">                  'headers' =&gt; $this-&gt;headers,</w:t>
        <w:br/>
        <w:t xml:space="preserve">                  'timeout' =&gt; 15.0,</w:t>
        <w:br/>
        <w:t xml:space="preserve">              ]);</w:t>
        <w:br/>
        <w:t xml:space="preserve">              </w:t>
        <w:br/>
        <w:t xml:space="preserve">              // Log successful delivery</w:t>
        <w:br/>
        <w:t xml:space="preserve">              WebhookDelivery::create([</w:t>
        <w:br/>
        <w:t xml:space="preserve">                  'webhook_id' =&gt; $this-&gt;webhookId,</w:t>
        <w:br/>
        <w:t xml:space="preserve">                  'event' =&gt; $this-&gt;event,</w:t>
        <w:br/>
        <w:t xml:space="preserve">                  'payload' =&gt; $this-&gt;payload,</w:t>
        <w:br/>
        <w:t xml:space="preserve">                  'status' =&gt; $response-&gt;getStatusCode(),</w:t>
        <w:br/>
        <w:t xml:space="preserve">                  'response' =&gt; $response-&gt;getBody()-&gt;getContents(),</w:t>
        <w:br/>
        <w:t xml:space="preserve">                  'delivered_at' =&gt; now(),</w:t>
        <w:br/>
        <w:t xml:space="preserve">              ]);</w:t>
        <w:br/>
        <w:t xml:space="preserve">          } catch (\Exception $e) {</w:t>
        <w:br/>
        <w:t xml:space="preserve">              // Log failed delivery</w:t>
        <w:br/>
        <w:t xml:space="preserve">              WebhookDelivery::create([</w:t>
        <w:br/>
        <w:t xml:space="preserve">                  'webhook_id' =&gt; $this-&gt;webhookId,</w:t>
        <w:br/>
        <w:t xml:space="preserve">                  'event' =&gt; $this-&gt;event,</w:t>
        <w:br/>
        <w:t xml:space="preserve">                  'payload' =&gt; $this-&gt;payload,</w:t>
        <w:br/>
        <w:t xml:space="preserve">                  'status' =&gt; $e-&gt;getCode(),</w:t>
        <w:br/>
        <w:t xml:space="preserve">                  'response' =&gt; $e-&gt;getMessage(),</w:t>
        <w:br/>
        <w:t xml:space="preserve">                  'delivered_at' =&gt; null,</w:t>
        <w:br/>
        <w:t xml:space="preserve">              ]);</w:t>
        <w:br/>
        <w:t xml:space="preserve">              </w:t>
        <w:br/>
        <w:t xml:space="preserve">              // Rethrow to trigger retry</w:t>
        <w:br/>
        <w:t xml:space="preserve">              throw $e;</w:t>
        <w:br/>
        <w:t xml:space="preserve">          }</w:t>
        <w:br/>
        <w:t xml:space="preserve">      }</w:t>
        <w:br/>
        <w:t xml:space="preserve">  }</w:t>
      </w:r>
    </w:p>
    <w:p>
      <w:r>
        <w:br w:type="page"/>
      </w:r>
    </w:p>
    <w:p>
      <w:pPr>
        <w:pStyle w:val="Heading1"/>
        <w:jc w:val="center"/>
      </w:pPr>
      <w:r>
        <w:t>Package Testing Strategies</w:t>
      </w:r>
    </w:p>
    <w:p>
      <w:pPr>
        <w:pStyle w:val="ListBullet"/>
      </w:pPr>
      <w:r>
        <w:rPr>
          <w:b/>
        </w:rPr>
        <w:t>PHPUnit testing setup</w:t>
      </w:r>
    </w:p>
    <w:p>
      <w:r>
        <w:rPr>
          <w:rFonts w:ascii="Courier New" w:hAnsi="Courier New"/>
          <w:sz w:val="18"/>
        </w:rPr>
        <w:t xml:space="preserve">  // phpunit.xml configuration for a package</w:t>
        <w:br/>
        <w:t xml:space="preserve">  &lt;?xml version="1.0" encoding="UTF-8"?&gt;</w:t>
        <w:br/>
        <w:t xml:space="preserve">  &lt;phpunit</w:t>
        <w:br/>
        <w:t xml:space="preserve">      xmlns:xsi="http://www.w3.org/2001/XMLSchema-instance"</w:t>
        <w:br/>
        <w:t xml:space="preserve">      bootstrap="vendor/autoload.php"</w:t>
        <w:br/>
        <w:t xml:space="preserve">      backupGlobals="false"</w:t>
        <w:br/>
        <w:t xml:space="preserve">      colors="true"</w:t>
        <w:br/>
        <w:t xml:space="preserve">      processIsolation="false"</w:t>
        <w:br/>
        <w:t xml:space="preserve">      stopOnFailure="false"</w:t>
        <w:br/>
        <w:t xml:space="preserve">      xsi:noNamespaceSchemaLocation="https://schema.phpunit.de/10.0/phpunit.xsd"</w:t>
        <w:br/>
        <w:t xml:space="preserve">      cacheDirectory=".phpunit.cache"</w:t>
        <w:br/>
        <w:t xml:space="preserve">  &gt;</w:t>
        <w:br/>
        <w:t xml:space="preserve">      &lt;coverage&gt;</w:t>
        <w:br/>
        <w:t xml:space="preserve">          &lt;include&gt;</w:t>
        <w:br/>
        <w:t xml:space="preserve">              &lt;directory suffix=".php"&gt;src/&lt;/directory&gt;</w:t>
        <w:br/>
        <w:t xml:space="preserve">          &lt;/include&gt;</w:t>
        <w:br/>
        <w:t xml:space="preserve">          &lt;exclude&gt;</w:t>
        <w:br/>
        <w:t xml:space="preserve">              &lt;directory suffix=".php"&gt;src/config&lt;/directory&gt;</w:t>
        <w:br/>
        <w:t xml:space="preserve">          &lt;/exclude&gt;</w:t>
        <w:br/>
        <w:t xml:space="preserve">          &lt;report&gt;</w:t>
        <w:br/>
        <w:t xml:space="preserve">              &lt;clover outputFile="build/logs/clover.xml"/&gt;</w:t>
        <w:br/>
        <w:t xml:space="preserve">              &lt;html outputDirectory="build/coverage"/&gt;</w:t>
        <w:br/>
        <w:t xml:space="preserve">          &lt;/report&gt;</w:t>
        <w:br/>
        <w:t xml:space="preserve">      &lt;/coverage&gt;</w:t>
        <w:br/>
        <w:t xml:space="preserve">      &lt;testsuites&gt;</w:t>
        <w:br/>
        <w:t xml:space="preserve">          &lt;testsuite name="Unit"&gt;</w:t>
        <w:br/>
        <w:t xml:space="preserve">              &lt;directory suffix="Test.php"&gt;./tests/Unit&lt;/directory&gt;</w:t>
        <w:br/>
        <w:t xml:space="preserve">          &lt;/testsuite&gt;</w:t>
        <w:br/>
        <w:t xml:space="preserve">          &lt;testsuite name="Feature"&gt;</w:t>
        <w:br/>
        <w:t xml:space="preserve">              &lt;directory suffix="Test.php"&gt;./tests/Feature&lt;/directory&gt;</w:t>
        <w:br/>
        <w:t xml:space="preserve">          &lt;/testsuite&gt;</w:t>
        <w:br/>
        <w:t xml:space="preserve">      &lt;/testsuites&gt;</w:t>
        <w:br/>
        <w:t xml:space="preserve">      &lt;php&gt;</w:t>
        <w:br/>
        <w:t xml:space="preserve">          &lt;env name="APP_ENV" value="testing"/&gt;</w:t>
        <w:br/>
        <w:t xml:space="preserve">          &lt;env name="DB_CONNECTION" value="testing"/&gt;</w:t>
        <w:br/>
        <w:t xml:space="preserve">          &lt;env name="CACHE_DRIVER" value="array"/&gt;</w:t>
        <w:br/>
        <w:t xml:space="preserve">      &lt;/php&gt;</w:t>
        <w:br/>
        <w:t xml:space="preserve">  &lt;/phpunit&gt;</w:t>
      </w:r>
    </w:p>
    <w:p>
      <w:pPr>
        <w:pStyle w:val="ListBullet"/>
      </w:pPr>
      <w:r>
        <w:rPr>
          <w:b/>
        </w:rPr>
        <w:t>Orchestra Testbench</w:t>
      </w:r>
    </w:p>
    <w:p>
      <w:r>
        <w:rPr>
          <w:rFonts w:ascii="Courier New" w:hAnsi="Courier New"/>
          <w:sz w:val="18"/>
        </w:rPr>
        <w:t xml:space="preserve">  // Base test case using Orchestra Testbench</w:t>
        <w:br/>
        <w:t xml:space="preserve">  namespace YourVendor\YourPackage\Tests;</w:t>
        <w:br/>
        <w:t xml:space="preserve">  </w:t>
        <w:br/>
        <w:t xml:space="preserve">  use Orchestra\Testbench\TestCase as BaseTestCase;</w:t>
        <w:br/>
        <w:t xml:space="preserve">  use YourVendor\YourPackage\YourPackageServiceProvider;</w:t>
        <w:br/>
        <w:t xml:space="preserve">  </w:t>
        <w:br/>
        <w:t xml:space="preserve">  abstract class TestCase extends BaseTestCase</w:t>
        <w:br/>
        <w:t xml:space="preserve">  {</w:t>
        <w:br/>
        <w:t xml:space="preserve">      protected function getPackageProviders($app)</w:t>
        <w:br/>
        <w:t xml:space="preserve">      {</w:t>
        <w:br/>
        <w:t xml:space="preserve">          return [</w:t>
        <w:br/>
        <w:t xml:space="preserve">              YourPackageServiceProvider::class,</w:t>
        <w:br/>
        <w:t xml:space="preserve">          ];</w:t>
        <w:br/>
        <w:t xml:space="preserve">      }</w:t>
        <w:br/>
        <w:t xml:space="preserve">      </w:t>
        <w:br/>
        <w:t xml:space="preserve">      protected function getPackageAliases($app)</w:t>
        <w:br/>
        <w:t xml:space="preserve">      {</w:t>
        <w:br/>
        <w:t xml:space="preserve">          return [</w:t>
        <w:br/>
        <w:t xml:space="preserve">              'YourFacade' =&gt; 'YourVendor\YourPackage\Facades\YourFacade',</w:t>
        <w:br/>
        <w:t xml:space="preserve">          ];</w:t>
        <w:br/>
        <w:t xml:space="preserve">      }</w:t>
        <w:br/>
        <w:t xml:space="preserve">      </w:t>
        <w:br/>
        <w:t xml:space="preserve">      protected function getEnvironmentSetUp($app)</w:t>
        <w:br/>
        <w:t xml:space="preserve">      {</w:t>
        <w:br/>
        <w:t xml:space="preserve">          // Setup default database</w:t>
        <w:br/>
        <w:t xml:space="preserve">          $app['config']-&gt;set('database.default', 'testbench');</w:t>
        <w:br/>
        <w:t xml:space="preserve">          $app['config']-&gt;set('database.connections.testbench', [</w:t>
        <w:br/>
        <w:t xml:space="preserve">              'driver' =&gt; 'sqlite',</w:t>
        <w:br/>
        <w:t xml:space="preserve">              'database' =&gt; ':memory:',</w:t>
        <w:br/>
        <w:t xml:space="preserve">              'prefix' =&gt; '',</w:t>
        <w:br/>
        <w:t xml:space="preserve">          ]);</w:t>
        <w:br/>
        <w:t xml:space="preserve">          </w:t>
        <w:br/>
        <w:t xml:space="preserve">          // Package configuration</w:t>
        <w:br/>
        <w:t xml:space="preserve">          $app['config']-&gt;set('your-package.key', 'value');</w:t>
        <w:br/>
        <w:t xml:space="preserve">      }</w:t>
        <w:br/>
        <w:t xml:space="preserve">      </w:t>
        <w:br/>
        <w:t xml:space="preserve">      protected function setUpTraits()</w:t>
        <w:br/>
        <w:t xml:space="preserve">      {</w:t>
        <w:br/>
        <w:t xml:space="preserve">          parent::setUpTraits();</w:t>
        <w:br/>
        <w:t xml:space="preserve">          </w:t>
        <w:br/>
        <w:t xml:space="preserve">          $uses = array_flip(class_uses_recursive(static::class));</w:t>
        <w:br/>
        <w:t xml:space="preserve">          </w:t>
        <w:br/>
        <w:t xml:space="preserve">          if (isset($uses[RefreshDatabase::class])) {</w:t>
        <w:br/>
        <w:t xml:space="preserve">              $this-&gt;loadMigrationsFrom(__DIR__ . '/../database/migrations');</w:t>
        <w:br/>
        <w:t xml:space="preserve">          }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Feature vs. Unit tests</w:t>
      </w:r>
    </w:p>
    <w:p>
      <w:r>
        <w:rPr>
          <w:rFonts w:ascii="Courier New" w:hAnsi="Courier New"/>
          <w:sz w:val="18"/>
        </w:rPr>
        <w:t xml:space="preserve">  // Unit test example</w:t>
        <w:br/>
        <w:t xml:space="preserve">  namespace YourVendor\YourPackage\Tests\Unit;</w:t>
        <w:br/>
        <w:t xml:space="preserve">  </w:t>
        <w:br/>
        <w:t xml:space="preserve">  use PHPUnit\Framework\TestCase;</w:t>
        <w:br/>
        <w:t xml:space="preserve">  use YourVendor\YourPackage\Calculator;</w:t>
        <w:br/>
        <w:t xml:space="preserve">  </w:t>
        <w:br/>
        <w:t xml:space="preserve">  class CalculatorTest extends TestCase</w:t>
        <w:br/>
        <w:t xml:space="preserve">  {</w:t>
        <w:br/>
        <w:t xml:space="preserve">      public function test_it_adds_two_numbers()</w:t>
        <w:br/>
        <w:t xml:space="preserve">      {</w:t>
        <w:br/>
        <w:t xml:space="preserve">          $calculator = new Calculator();</w:t>
        <w:br/>
        <w:t xml:space="preserve">          $result = $calculator-&gt;add(5, 10);</w:t>
        <w:br/>
        <w:t xml:space="preserve">          </w:t>
        <w:br/>
        <w:t xml:space="preserve">          $this-&gt;assertEquals(15, $result);</w:t>
        <w:br/>
        <w:t xml:space="preserve">      }</w:t>
        <w:br/>
        <w:t xml:space="preserve">      </w:t>
        <w:br/>
        <w:t xml:space="preserve">      public function test_it_subtracts_two_numbers()</w:t>
        <w:br/>
        <w:t xml:space="preserve">      {</w:t>
        <w:br/>
        <w:t xml:space="preserve">          $calculator = new Calculator();</w:t>
        <w:br/>
        <w:t xml:space="preserve">          $result = $calculator-&gt;subtract(15, 10);</w:t>
        <w:br/>
        <w:t xml:space="preserve">          </w:t>
        <w:br/>
        <w:t xml:space="preserve">          $this-&gt;assertEquals(5, $result);</w:t>
        <w:br/>
        <w:t xml:space="preserve">      }</w:t>
        <w:br/>
        <w:t xml:space="preserve">  }</w:t>
        <w:br/>
        <w:t xml:space="preserve">  </w:t>
        <w:br/>
        <w:t xml:space="preserve">  // Feature test example</w:t>
        <w:br/>
        <w:t xml:space="preserve">  namespace YourVendor\YourPackage\Tests\Feature;</w:t>
        <w:br/>
        <w:t xml:space="preserve">  </w:t>
        <w:br/>
        <w:t xml:space="preserve">  use YourVendor\YourPackage\Tests\TestCase;</w:t>
        <w:br/>
        <w:t xml:space="preserve">  use YourVendor\YourPackage\Models\Post;</w:t>
        <w:br/>
        <w:t xml:space="preserve">  use Illuminate\Foundation\Testing\RefreshDatabase;</w:t>
        <w:br/>
        <w:t xml:space="preserve">  </w:t>
        <w:br/>
        <w:t xml:space="preserve">  class PostControllerTest extends TestCase</w:t>
        <w:br/>
        <w:t xml:space="preserve">  {</w:t>
        <w:br/>
        <w:t xml:space="preserve">      use RefreshDatabase;</w:t>
        <w:br/>
        <w:t xml:space="preserve">      </w:t>
        <w:br/>
        <w:t xml:space="preserve">      public function test_it_creates_a_post()</w:t>
        <w:br/>
        <w:t xml:space="preserve">      {</w:t>
        <w:br/>
        <w:t xml:space="preserve">          $response = $this-&gt;postJson('/api/posts', [</w:t>
        <w:br/>
        <w:t xml:space="preserve">              'title' =&gt; 'Test Title',</w:t>
        <w:br/>
        <w:t xml:space="preserve">              'body' =&gt; 'Test content here',</w:t>
        <w:br/>
        <w:t xml:space="preserve">          ]);</w:t>
        <w:br/>
        <w:t xml:space="preserve">          </w:t>
        <w:br/>
        <w:t xml:space="preserve">          $response-&gt;assertStatus(201)</w:t>
        <w:br/>
        <w:t xml:space="preserve">              -&gt;assertJsonStructure([</w:t>
        <w:br/>
        <w:t xml:space="preserve">                  'id',</w:t>
        <w:br/>
        <w:t xml:space="preserve">                  'title',</w:t>
        <w:br/>
        <w:t xml:space="preserve">                  'body',</w:t>
        <w:br/>
        <w:t xml:space="preserve">                  'created_at',</w:t>
        <w:br/>
        <w:t xml:space="preserve">              ]);</w:t>
        <w:br/>
        <w:t xml:space="preserve">                  </w:t>
        <w:br/>
        <w:t xml:space="preserve">          $this-&gt;assertDatabaseHas('posts', [</w:t>
        <w:br/>
        <w:t xml:space="preserve">              'title' =&gt; 'Test Title',</w:t>
        <w:br/>
        <w:t xml:space="preserve">              'body' =&gt; 'Test content here',</w:t>
        <w:br/>
        <w:t xml:space="preserve">          ]);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Testing with different Laravel versions</w:t>
      </w:r>
    </w:p>
    <w:p>
      <w:r>
        <w:rPr>
          <w:rFonts w:ascii="Courier New" w:hAnsi="Courier New"/>
          <w:sz w:val="18"/>
        </w:rPr>
        <w:t xml:space="preserve">  // composer.json example with version constraints</w:t>
        <w:br/>
        <w:t xml:space="preserve">  {</w:t>
        <w:br/>
        <w:t xml:space="preserve">      "name": "your-vendor/your-package",</w:t>
        <w:br/>
        <w:t xml:space="preserve">      "require": {</w:t>
        <w:br/>
        <w:t xml:space="preserve">          "php": "^8.1",</w:t>
        <w:br/>
        <w:t xml:space="preserve">          "illuminate/support": "^9.0|^10.0"</w:t>
        <w:br/>
        <w:t xml:space="preserve">      },</w:t>
        <w:br/>
        <w:t xml:space="preserve">      "require-dev": {</w:t>
        <w:br/>
        <w:t xml:space="preserve">          "orchestra/testbench": "^7.0|^8.0",</w:t>
        <w:br/>
        <w:t xml:space="preserve">          "phpunit/phpunit": "^9.5|^10.0"</w:t>
        <w:br/>
        <w:t xml:space="preserve">      }</w:t>
        <w:br/>
        <w:t xml:space="preserve">  }</w:t>
        <w:br/>
        <w:t xml:space="preserve">  </w:t>
        <w:br/>
        <w:t xml:space="preserve">  // GitHub workflow for testing multiple Laravel versions</w:t>
        <w:br/>
        <w:t xml:space="preserve">  name: Tests</w:t>
        <w:br/>
        <w:t xml:space="preserve">  </w:t>
        <w:br/>
        <w:t xml:space="preserve">  on: [push, pull_request]</w:t>
        <w:br/>
        <w:t xml:space="preserve">  </w:t>
        <w:br/>
        <w:t xml:space="preserve">  jobs:</w:t>
        <w:br/>
        <w:t xml:space="preserve">    test:</w:t>
        <w:br/>
        <w:t xml:space="preserve">      runs-on: ubuntu-latest</w:t>
        <w:br/>
        <w:t xml:space="preserve">      strategy:</w:t>
        <w:br/>
        <w:t xml:space="preserve">        fail-fast: false</w:t>
        <w:br/>
        <w:t xml:space="preserve">        matrix:</w:t>
        <w:br/>
        <w:t xml:space="preserve">          php: [8.1, 8.2, 8.3]</w:t>
        <w:br/>
        <w:t xml:space="preserve">          laravel: [9.*, 10.*]</w:t>
        <w:br/>
        <w:t xml:space="preserve">          dependency-version: [prefer-lowest, prefer-stable]</w:t>
        <w:br/>
        <w:t xml:space="preserve">          include:</w:t>
        <w:br/>
        <w:t xml:space="preserve">            - laravel: 10.*</w:t>
        <w:br/>
        <w:t xml:space="preserve">              testbench: 8.*</w:t>
        <w:br/>
        <w:t xml:space="preserve">            - laravel: 9.*</w:t>
        <w:br/>
        <w:t xml:space="preserve">              testbench: 7.*</w:t>
        <w:br/>
        <w:t xml:space="preserve">          exclude:</w:t>
        <w:br/>
        <w:t xml:space="preserve">            - laravel: 10.*</w:t>
        <w:br/>
        <w:t xml:space="preserve">              php: 8.0</w:t>
        <w:br/>
        <w:t xml:space="preserve">  </w:t>
        <w:br/>
        <w:t xml:space="preserve">      name: P${{ matrix.php }} - L${{ matrix.laravel }} - ${{ matrix.dependency-version }}</w:t>
        <w:br/>
        <w:t xml:space="preserve">  </w:t>
        <w:br/>
        <w:t xml:space="preserve">      steps:</w:t>
        <w:br/>
        <w:t xml:space="preserve">        - name: Checkout code</w:t>
        <w:br/>
        <w:t xml:space="preserve">          uses: actions/checkout@v3</w:t>
        <w:br/>
        <w:t xml:space="preserve">  </w:t>
        <w:br/>
        <w:t xml:space="preserve">        - name: Setup PHP</w:t>
        <w:br/>
        <w:t xml:space="preserve">          uses: shivammathur/setup-php@v2</w:t>
        <w:br/>
        <w:t xml:space="preserve">          with:</w:t>
        <w:br/>
        <w:t xml:space="preserve">            php-version: ${{ matrix.php }}</w:t>
        <w:br/>
        <w:t xml:space="preserve">            extensions: dom, curl, libxml, mbstring, zip, pcntl, pdo, sqlite, pdo_sqlite, bcmath</w:t>
        <w:br/>
        <w:t xml:space="preserve">            coverage: xdebug</w:t>
        <w:br/>
        <w:t xml:space="preserve">  </w:t>
        <w:br/>
        <w:t xml:space="preserve">        - name: Install dependencies</w:t>
        <w:br/>
        <w:t xml:space="preserve">          run: |</w:t>
        <w:br/>
        <w:t xml:space="preserve">            composer require "laravel/framework:${{ matrix.laravel }}" "orchestra/testbench:${{ matrix.testbench }}" --no-interaction --no-update</w:t>
        <w:br/>
        <w:t xml:space="preserve">            composer update --${{ matrix.dependency-version }} --prefer-dist --no-interaction</w:t>
        <w:br/>
        <w:t xml:space="preserve">  </w:t>
        <w:br/>
        <w:t xml:space="preserve">        - name: Execute tests</w:t>
        <w:br/>
        <w:t xml:space="preserve">          run: vendor/bin/phpunit --coverage-clover=coverage.xml</w:t>
      </w:r>
    </w:p>
    <w:p>
      <w:pPr>
        <w:pStyle w:val="ListBullet"/>
      </w:pPr>
      <w:r>
        <w:rPr>
          <w:b/>
        </w:rPr>
        <w:t>CI/CD for packages</w:t>
      </w:r>
    </w:p>
    <w:p>
      <w:r>
        <w:rPr>
          <w:rFonts w:ascii="Courier New" w:hAnsi="Courier New"/>
          <w:sz w:val="18"/>
        </w:rPr>
        <w:t xml:space="preserve">  # GitHub Actions workflow for release automation</w:t>
        <w:br/>
        <w:t xml:space="preserve">  name: Release</w:t>
        <w:br/>
        <w:t xml:space="preserve">  </w:t>
        <w:br/>
        <w:t xml:space="preserve">  on:</w:t>
        <w:br/>
        <w:t xml:space="preserve">    push:</w:t>
        <w:br/>
        <w:t xml:space="preserve">      tags:</w:t>
        <w:br/>
        <w:t xml:space="preserve">        - "v*"</w:t>
        <w:br/>
        <w:t xml:space="preserve">  </w:t>
        <w:br/>
        <w:t xml:space="preserve">  jobs:</w:t>
        <w:br/>
        <w:t xml:space="preserve">    tests:</w:t>
        <w:br/>
        <w:t xml:space="preserve">      runs-on: ubuntu-latest</w:t>
        <w:br/>
        <w:t xml:space="preserve">      steps:</w:t>
        <w:br/>
        <w:t xml:space="preserve">        - uses: actions/checkout@v3</w:t>
        <w:br/>
        <w:t xml:space="preserve">        - uses: shivammathur/setup-php@v2</w:t>
        <w:br/>
        <w:t xml:space="preserve">          with:</w:t>
        <w:br/>
        <w:t xml:space="preserve">            php-version: 8.2</w:t>
        <w:br/>
        <w:t xml:space="preserve">            coverage: xdebug</w:t>
        <w:br/>
        <w:t xml:space="preserve">        - run: composer install --prefer-dist --no-interaction</w:t>
        <w:br/>
        <w:t xml:space="preserve">        - run: vendor/bin/phpunit</w:t>
        <w:br/>
        <w:t xml:space="preserve">  </w:t>
        <w:br/>
        <w:t xml:space="preserve">    build-docs:</w:t>
        <w:br/>
        <w:t xml:space="preserve">      needs: tests</w:t>
        <w:br/>
        <w:t xml:space="preserve">      runs-on: ubuntu-latest</w:t>
        <w:br/>
        <w:t xml:space="preserve">      steps:</w:t>
        <w:br/>
        <w:t xml:space="preserve">        - uses: actions/checkout@v3</w:t>
        <w:br/>
        <w:t xml:space="preserve">        - name: Build API docs</w:t>
        <w:br/>
        <w:t xml:space="preserve">          run: |</w:t>
        <w:br/>
        <w:t xml:space="preserve">            composer require phpdocumentor/phpdocumentor</w:t>
        <w:br/>
        <w:t xml:space="preserve">            vendor/bin/phpdoc -d src/ -t docs/api/</w:t>
        <w:br/>
        <w:t xml:space="preserve">        - name: Deploy docs</w:t>
        <w:br/>
        <w:t xml:space="preserve">          uses: peaceiris/actions-gh-pages@v3</w:t>
        <w:br/>
        <w:t xml:space="preserve">          with:</w:t>
        <w:br/>
        <w:t xml:space="preserve">            github_token: ${{ secrets.GITHUB_TOKEN }}</w:t>
        <w:br/>
        <w:t xml:space="preserve">            publish_dir: ./docs</w:t>
        <w:br/>
        <w:t xml:space="preserve">  </w:t>
        <w:br/>
        <w:t xml:space="preserve">    release:</w:t>
        <w:br/>
        <w:t xml:space="preserve">      needs: [tests, build-docs]</w:t>
        <w:br/>
        <w:t xml:space="preserve">      runs-on: ubuntu-latest</w:t>
        <w:br/>
        <w:t xml:space="preserve">      steps:</w:t>
        <w:br/>
        <w:t xml:space="preserve">        - uses: actions/checkout@v3</w:t>
        <w:br/>
        <w:t xml:space="preserve">          with:</w:t>
        <w:br/>
        <w:t xml:space="preserve">            fetch-depth: 0</w:t>
        <w:br/>
        <w:t xml:space="preserve">  </w:t>
        <w:br/>
        <w:t xml:space="preserve">        - name: Build Changelog</w:t>
        <w:br/>
        <w:t xml:space="preserve">          id: github_release</w:t>
        <w:br/>
        <w:t xml:space="preserve">          uses: metcalfc/changelog-generator@v4.0.1</w:t>
        <w:br/>
        <w:t xml:space="preserve">          with:</w:t>
        <w:br/>
        <w:t xml:space="preserve">            myToken: ${{ secrets.GITHUB_TOKEN }}</w:t>
        <w:br/>
        <w:t xml:space="preserve">  </w:t>
        <w:br/>
        <w:t xml:space="preserve">        - name: Create GitHub Release</w:t>
        <w:br/>
        <w:t xml:space="preserve">          uses: actions/create-release@v1</w:t>
        <w:br/>
        <w:t xml:space="preserve">          env:</w:t>
        <w:br/>
        <w:t xml:space="preserve">            GITHUB_TOKEN: ${{ secrets.GITHUB_TOKEN }}</w:t>
        <w:br/>
        <w:t xml:space="preserve">          with:</w:t>
        <w:br/>
        <w:t xml:space="preserve">            tag_name: ${{ github.ref }}</w:t>
        <w:br/>
        <w:t xml:space="preserve">            release_name: Release ${{ github.ref }}</w:t>
        <w:br/>
        <w:t xml:space="preserve">            body: |</w:t>
        <w:br/>
        <w:t xml:space="preserve">              ${{ steps.github_release.outputs.changelog }}</w:t>
        <w:br/>
        <w:t xml:space="preserve">            draft: false</w:t>
        <w:br/>
        <w:t xml:space="preserve">            prerelease: false</w:t>
      </w:r>
    </w:p>
    <w:p>
      <w:r>
        <w:br w:type="page"/>
      </w:r>
    </w:p>
    <w:p>
      <w:pPr>
        <w:pStyle w:val="Heading1"/>
        <w:jc w:val="center"/>
      </w:pPr>
      <w:r>
        <w:t>Package Distribution &amp; Maintenance</w:t>
      </w:r>
    </w:p>
    <w:p>
      <w:pPr>
        <w:pStyle w:val="ListBullet"/>
      </w:pPr>
      <w:r>
        <w:rPr>
          <w:b/>
        </w:rPr>
        <w:t>Publishing to Packagist</w:t>
      </w:r>
    </w:p>
    <w:p>
      <w:r>
        <w:rPr>
          <w:rFonts w:ascii="Courier New" w:hAnsi="Courier New"/>
          <w:sz w:val="18"/>
        </w:rPr>
        <w:t xml:space="preserve">  // composer.json with package metadata</w:t>
        <w:br/>
        <w:t xml:space="preserve">  {</w:t>
        <w:br/>
        <w:t xml:space="preserve">      "name": "your-vendor/your-package",</w:t>
        <w:br/>
        <w:t xml:space="preserve">      "description": "A package for doing amazing things in Laravel",</w:t>
        <w:br/>
        <w:t xml:space="preserve">      "type": "library",</w:t>
        <w:br/>
        <w:t xml:space="preserve">      "license": "MIT",</w:t>
        <w:br/>
        <w:t xml:space="preserve">      "keywords": ["laravel", "package", "example"],</w:t>
        <w:br/>
        <w:t xml:space="preserve">      "homepage": "https://github.com/your-vendor/your-package",</w:t>
        <w:br/>
        <w:t xml:space="preserve">      "readme": "README.md",</w:t>
        <w:br/>
        <w:t xml:space="preserve">      "time": "2025-04-03",</w:t>
        <w:br/>
        <w:t xml:space="preserve">      "support": {</w:t>
        <w:br/>
        <w:t xml:space="preserve">          "issues": "https://github.com/your-vendor/your-package/issues",</w:t>
        <w:br/>
        <w:t xml:space="preserve">          "source": "https://github.com/your-vendor/your-package",</w:t>
        <w:br/>
        <w:t xml:space="preserve">          "docs": "https://your-vendor.github.io/your-package"</w:t>
        <w:br/>
        <w:t xml:space="preserve">      },</w:t>
        <w:br/>
        <w:t xml:space="preserve">      "authors": [</w:t>
        <w:br/>
        <w:t xml:space="preserve">          {</w:t>
        <w:br/>
        <w:t xml:space="preserve">              "name": "Your Name",</w:t>
        <w:br/>
        <w:t xml:space="preserve">              "email": "your.email@example.com",</w:t>
        <w:br/>
        <w:t xml:space="preserve">              "role": "Developer"</w:t>
        <w:br/>
        <w:t xml:space="preserve">          }</w:t>
        <w:br/>
        <w:t xml:space="preserve">      ],</w:t>
        <w:br/>
        <w:t xml:space="preserve">      "funding": [</w:t>
        <w:br/>
        <w:t xml:space="preserve">          {</w:t>
        <w:br/>
        <w:t xml:space="preserve">              "type": "github",</w:t>
        <w:br/>
        <w:t xml:space="preserve">              "url": "https://github.com/sponsors/your-name"</w:t>
        <w:br/>
        <w:t xml:space="preserve">          },</w:t>
        <w:br/>
        <w:t xml:space="preserve">          {</w:t>
        <w:br/>
        <w:t xml:space="preserve">              "type": "other",</w:t>
        <w:br/>
        <w:t xml:space="preserve">              "url": "https://buymeacoffee.com/your-name"</w:t>
        <w:br/>
        <w:t xml:space="preserve">          }</w:t>
        <w:br/>
        <w:t xml:space="preserve">      ],</w:t>
        <w:br/>
        <w:t xml:space="preserve">      "extra": {</w:t>
        <w:br/>
        <w:t xml:space="preserve">          "laravel": {</w:t>
        <w:br/>
        <w:t xml:space="preserve">              "providers": [</w:t>
        <w:br/>
        <w:t xml:space="preserve">                  "YourVendor\YourPackage\YourPackageServiceProvider"</w:t>
        <w:br/>
        <w:t xml:space="preserve">              ],</w:t>
        <w:br/>
        <w:t xml:space="preserve">              "aliases": {</w:t>
        <w:br/>
        <w:t xml:space="preserve">                  "YourPackage": "YourVendor\YourPackage\Facades\YourPackage"</w:t>
        <w:br/>
        <w:t xml:space="preserve">              }</w:t>
        <w:br/>
        <w:t xml:space="preserve">          }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Versioning strategy</w:t>
      </w:r>
    </w:p>
    <w:p>
      <w:r>
        <w:rPr>
          <w:rFonts w:ascii="Courier New" w:hAnsi="Courier New"/>
          <w:sz w:val="18"/>
        </w:rPr>
        <w:t xml:space="preserve">  // Deprecation example in code</w:t>
        <w:br/>
        <w:t xml:space="preserve">  class YourService</w:t>
        <w:br/>
        <w:t xml:space="preserve">  {</w:t>
        <w:br/>
        <w:t xml:space="preserve">      /**</w:t>
        <w:br/>
        <w:t xml:space="preserve">       * Process the given data.</w:t>
        <w:br/>
        <w:t xml:space="preserve">       *</w:t>
        <w:br/>
        <w:t xml:space="preserve">       * @param array $data The data to process</w:t>
        <w:br/>
        <w:t xml:space="preserve">       * @return array</w:t>
        <w:br/>
        <w:t xml:space="preserve">       * </w:t>
        <w:br/>
        <w:t xml:space="preserve">       * @deprecated since version 2.3.0, use processData() instead.</w:t>
        <w:br/>
        <w:t xml:space="preserve">       */</w:t>
        <w:br/>
        <w:t xml:space="preserve">      public function process(array $data): array</w:t>
        <w:br/>
        <w:t xml:space="preserve">      {</w:t>
        <w:br/>
        <w:t xml:space="preserve">          // Log deprecation notice during development</w:t>
        <w:br/>
        <w:t xml:space="preserve">          if (app()-&gt;environment('local', 'development', 'testing')) {</w:t>
        <w:br/>
        <w:t xml:space="preserve">              trigger_deprecation(</w:t>
        <w:br/>
        <w:t xml:space="preserve">                  'your-vendor/your-package',</w:t>
        <w:br/>
        <w:t xml:space="preserve">                  '2.3.0',</w:t>
        <w:br/>
        <w:t xml:space="preserve">                  'The %s method is deprecated, use %s instead.',</w:t>
        <w:br/>
        <w:t xml:space="preserve">                  __METHOD__,</w:t>
        <w:br/>
        <w:t xml:space="preserve">                  'processData()'</w:t>
        <w:br/>
        <w:t xml:space="preserve">              );</w:t>
        <w:br/>
        <w:t xml:space="preserve">          }</w:t>
        <w:br/>
        <w:t xml:space="preserve">  </w:t>
        <w:br/>
        <w:t xml:space="preserve">          return $this-&gt;processData($data);</w:t>
        <w:br/>
        <w:t xml:space="preserve">      }</w:t>
        <w:br/>
        <w:t xml:space="preserve">  </w:t>
        <w:br/>
        <w:t xml:space="preserve">      /**</w:t>
        <w:br/>
        <w:t xml:space="preserve">       * Process the given data with new implementation.</w:t>
        <w:br/>
        <w:t xml:space="preserve">       *</w:t>
        <w:br/>
        <w:t xml:space="preserve">       * @param array $data The data to process</w:t>
        <w:br/>
        <w:t xml:space="preserve">       * @return array</w:t>
        <w:br/>
        <w:t xml:space="preserve">       */</w:t>
        <w:br/>
        <w:t xml:space="preserve">      public function processData(array $data): array</w:t>
        <w:br/>
        <w:t xml:space="preserve">      {</w:t>
        <w:br/>
        <w:t xml:space="preserve">          // New implementation</w:t>
        <w:br/>
        <w:t xml:space="preserve">          return $data;</w:t>
        <w:br/>
        <w:t xml:space="preserve">      }</w:t>
        <w:br/>
        <w:t xml:space="preserve">  }</w:t>
        <w:br/>
        <w:t xml:space="preserve">  </w:t>
        <w:br/>
        <w:t xml:space="preserve">  // Upgrade guide in documentation (UPGRADE.md)</w:t>
        <w:br/>
        <w:t xml:space="preserve">  # Upgrade Guide</w:t>
        <w:br/>
        <w:t xml:space="preserve">  </w:t>
        <w:br/>
        <w:t xml:space="preserve">  ## Upgrading from 1.x to 2.0</w:t>
        <w:br/>
        <w:t xml:space="preserve">  </w:t>
        <w:br/>
        <w:t xml:space="preserve">  ### Breaking Changes</w:t>
        <w:br/>
        <w:t xml:space="preserve">  </w:t>
        <w:br/>
        <w:t xml:space="preserve">  #### Configuration File Changes</w:t>
        <w:br/>
        <w:t xml:space="preserve">  </w:t>
        <w:br/>
        <w:t xml:space="preserve">  The configuration file format has changed. You will need to republish the configuration:</w:t>
        <w:br/>
        <w:t xml:space="preserve">  </w:t>
      </w:r>
    </w:p>
    <w:p>
      <w:r>
        <w:rPr>
          <w:rFonts w:ascii="Courier New" w:hAnsi="Courier New"/>
          <w:sz w:val="18"/>
        </w:rPr>
        <w:t xml:space="preserve">  </w:t>
        <w:br/>
        <w:t xml:space="preserve">  #### API Changes</w:t>
        <w:br/>
        <w:t xml:space="preserve">  </w:t>
        <w:br/>
        <w:t xml:space="preserve">  * `OldService` has been removed. Use `NewService` instead.</w:t>
        <w:br/>
        <w:t xml:space="preserve">  * The `process()` method now requires an array instead of a string.</w:t>
        <w:br/>
        <w:t xml:space="preserve">  * The `getResults()` method now returns a Collection instead of an array.</w:t>
      </w:r>
    </w:p>
    <w:p>
      <w:pPr>
        <w:pStyle w:val="ListBullet"/>
      </w:pPr>
      <w:r>
        <w:rPr>
          <w:b/>
        </w:rPr>
        <w:t>Documentation best practices</w:t>
      </w:r>
    </w:p>
    <w:p>
      <w:r>
        <w:rPr>
          <w:rFonts w:ascii="Courier New" w:hAnsi="Courier New"/>
          <w:sz w:val="18"/>
        </w:rPr>
        <w:t xml:space="preserve">  # Your Package Name</w:t>
        <w:br/>
        <w:t xml:space="preserve">  </w:t>
        <w:br/>
        <w:t xml:space="preserve">  [![Latest Version on Packagist](https://img.shields.io/packagist/v/your-vendor/your-package.svg)](https://packagist.org/packages/your-vendor/your-package)</w:t>
        <w:br/>
        <w:t xml:space="preserve">  [![Tests](https://github.com/your-vendor/your-package/actions/workflows/tests.yml/badge.svg)](https://github.com/your-vendor/your-package/actions/workflows/tests.yml)</w:t>
        <w:br/>
        <w:t xml:space="preserve">  [![Total Downloads](https://img.shields.io/packagist/dt/your-vendor/your-package.svg)](https://packagist.org/packages/your-vendor/your-package)</w:t>
        <w:br/>
        <w:t xml:space="preserve">  [![License](https://img.shields.io/packagist/l/your-vendor/your-package.svg)](https://github.com/your-vendor/your-package/blob/main/LICENSE.md)</w:t>
        <w:br/>
        <w:t xml:space="preserve">  </w:t>
        <w:br/>
        <w:t xml:space="preserve">  A brief description of what your package does and what problems it solves.</w:t>
        <w:br/>
        <w:t xml:space="preserve">  </w:t>
        <w:br/>
        <w:t xml:space="preserve">  ## Installation</w:t>
        <w:br/>
        <w:t xml:space="preserve">  </w:t>
        <w:br/>
        <w:t xml:space="preserve">  You can install the package via composer:</w:t>
        <w:br/>
        <w:t xml:space="preserve">  </w:t>
      </w:r>
    </w:p>
    <w:p>
      <w:r>
        <w:rPr>
          <w:rFonts w:ascii="Courier New" w:hAnsi="Courier New"/>
          <w:sz w:val="18"/>
        </w:rPr>
        <w:t xml:space="preserve">  </w:t>
        <w:br/>
        <w:t xml:space="preserve">  You can publish the config file with:</w:t>
        <w:br/>
        <w:t xml:space="preserve">  </w:t>
      </w:r>
    </w:p>
    <w:p>
      <w:r>
        <w:rPr>
          <w:rFonts w:ascii="Courier New" w:hAnsi="Courier New"/>
          <w:sz w:val="18"/>
        </w:rPr>
        <w:t xml:space="preserve">  </w:t>
        <w:br/>
        <w:t xml:space="preserve">  ## Usage</w:t>
        <w:br/>
        <w:t xml:space="preserve">  </w:t>
      </w:r>
    </w:p>
    <w:p>
      <w:r>
        <w:rPr>
          <w:rFonts w:ascii="Courier New" w:hAnsi="Courier New"/>
          <w:sz w:val="18"/>
        </w:rPr>
        <w:t xml:space="preserve">  </w:t>
        <w:br/>
        <w:t xml:space="preserve">  ### Advanced Examples</w:t>
        <w:br/>
        <w:t xml:space="preserve">  </w:t>
        <w:br/>
        <w:t xml:space="preserve">  Here's how to use the package for more complex scenarios...</w:t>
        <w:br/>
        <w:t xml:space="preserve">  </w:t>
        <w:br/>
        <w:t xml:space="preserve">  ## Testing</w:t>
        <w:br/>
        <w:t xml:space="preserve">  </w:t>
      </w:r>
    </w:p>
    <w:p>
      <w:r>
        <w:rPr>
          <w:rFonts w:ascii="Courier New" w:hAnsi="Courier New"/>
          <w:sz w:val="18"/>
        </w:rPr>
        <w:t xml:space="preserve">  </w:t>
        <w:br/>
        <w:t xml:space="preserve">  ## Changelog</w:t>
        <w:br/>
        <w:t xml:space="preserve">  </w:t>
        <w:br/>
        <w:t xml:space="preserve">  Please see [CHANGELOG](CHANGELOG.md) for more information on what has changed recently.</w:t>
        <w:br/>
        <w:t xml:space="preserve">  </w:t>
        <w:br/>
        <w:t xml:space="preserve">  ## Contributing</w:t>
        <w:br/>
        <w:t xml:space="preserve">  </w:t>
        <w:br/>
        <w:t xml:space="preserve">  Please see [CONTRIBUTING](CONTRIBUTING.md) for details.</w:t>
        <w:br/>
        <w:t xml:space="preserve">  </w:t>
        <w:br/>
        <w:t xml:space="preserve">  ## Credits</w:t>
        <w:br/>
        <w:t xml:space="preserve">  </w:t>
        <w:br/>
        <w:t xml:space="preserve">  - [Your Name](https://github.com/your-username)</w:t>
        <w:br/>
        <w:t xml:space="preserve">  - [All Contributors](../../contributors)</w:t>
        <w:br/>
        <w:t xml:space="preserve">  </w:t>
        <w:br/>
        <w:t xml:space="preserve">  ## License</w:t>
        <w:br/>
        <w:t xml:space="preserve">  </w:t>
        <w:br/>
        <w:t xml:space="preserve">  The MIT License (MIT). Please see [License File](LICENSE.md) for more information.</w:t>
      </w:r>
    </w:p>
    <w:p>
      <w:pPr>
        <w:pStyle w:val="ListBullet"/>
      </w:pPr>
      <w:r>
        <w:rPr>
          <w:b/>
        </w:rPr>
        <w:t>Handling community contributions</w:t>
      </w:r>
    </w:p>
    <w:p>
      <w:r>
        <w:rPr>
          <w:rFonts w:ascii="Courier New" w:hAnsi="Courier New"/>
          <w:sz w:val="18"/>
        </w:rPr>
        <w:t xml:space="preserve">  # Contributing</w:t>
        <w:br/>
        <w:t xml:space="preserve">  </w:t>
        <w:br/>
        <w:t xml:space="preserve">  We love contributions from the community! This document outlines the process for contributing to this package.</w:t>
        <w:br/>
        <w:t xml:space="preserve">  </w:t>
        <w:br/>
        <w:t xml:space="preserve">  ## Code of Conduct</w:t>
        <w:br/>
        <w:t xml:space="preserve">  </w:t>
        <w:br/>
        <w:t xml:space="preserve">  This project and everyone participating in it is governed by our [Code of Conduct](CODE_OF_CONDUCT.md). By participating, you are expected to uphold this code.</w:t>
        <w:br/>
        <w:t xml:space="preserve">  </w:t>
        <w:br/>
        <w:t xml:space="preserve">  ## How Can I Contribute?</w:t>
        <w:br/>
        <w:t xml:space="preserve">  </w:t>
        <w:br/>
        <w:t xml:space="preserve">  ### Reporting Bugs</w:t>
        <w:br/>
        <w:t xml:space="preserve">  </w:t>
        <w:br/>
        <w:t xml:space="preserve">  Before submitting a bug report:</w:t>
        <w:br/>
        <w:t xml:space="preserve">  </w:t>
        <w:br/>
        <w:t xml:space="preserve">  - Check the issue tracker to avoid duplicates</w:t>
        <w:br/>
        <w:t xml:space="preserve">  - Gather information to help us reproduce the issue</w:t>
        <w:br/>
        <w:t xml:space="preserve">  - Use the issue template when submitting</w:t>
        <w:br/>
        <w:t xml:space="preserve">  </w:t>
        <w:br/>
        <w:t xml:space="preserve">  ### Suggesting Enhancements</w:t>
        <w:br/>
        <w:t xml:space="preserve">  </w:t>
        <w:br/>
        <w:t xml:space="preserve">  Enhancement suggestions are tracked as GitHub issues:</w:t>
        <w:br/>
        <w:t xml:space="preserve">  </w:t>
        <w:br/>
        <w:t xml:space="preserve">  - Use the feature request template</w:t>
        <w:br/>
        <w:t xml:space="preserve">  - Provide a clear rationale for the feature</w:t>
        <w:br/>
        <w:t xml:space="preserve">  - Describe the desired behavior</w:t>
        <w:br/>
        <w:t xml:space="preserve">  </w:t>
        <w:br/>
        <w:t xml:space="preserve">  ### Pull Requests</w:t>
        <w:br/>
        <w:t xml:space="preserve">  </w:t>
        <w:br/>
        <w:t xml:space="preserve">  1. Fork the repository</w:t>
        <w:br/>
        <w:t xml:space="preserve">  2. Create a branch: `git checkout -b feature/my-feature`</w:t>
        <w:br/>
        <w:t xml:space="preserve">  3. Make your changes and add tests</w:t>
        <w:br/>
        <w:t xml:space="preserve">  4. Run tests: `composer test`</w:t>
        <w:br/>
        <w:t xml:space="preserve">  5. Submit your PR with a clear description</w:t>
        <w:br/>
        <w:t xml:space="preserve">  </w:t>
        <w:br/>
        <w:t xml:space="preserve">  ## Development Workflow</w:t>
        <w:br/>
        <w:t xml:space="preserve">  </w:t>
        <w:br/>
        <w:t xml:space="preserve">  1. Clone the repository</w:t>
        <w:br/>
        <w:t xml:space="preserve">  2. Install dependencies: `composer install`</w:t>
        <w:br/>
        <w:t xml:space="preserve">  3. Run tests: `composer test`</w:t>
        <w:br/>
        <w:t xml:space="preserve">  4. Make your changes</w:t>
        <w:br/>
        <w:t xml:space="preserve">  5. Add tests for your changes</w:t>
        <w:br/>
        <w:t xml:space="preserve">  6. Ensure all tests pass</w:t>
        <w:br/>
        <w:t xml:space="preserve">  </w:t>
        <w:br/>
        <w:t xml:space="preserve">  ## Style Guidelines</w:t>
        <w:br/>
        <w:t xml:space="preserve">  </w:t>
        <w:br/>
        <w:t xml:space="preserve">  This project uses PHP-CS-Fixer for code style. Run `composer format` before submitting.</w:t>
      </w:r>
    </w:p>
    <w:p>
      <w:pPr>
        <w:pStyle w:val="ListBullet"/>
      </w:pPr>
      <w:r>
        <w:rPr>
          <w:b/>
        </w:rPr>
        <w:t>Security considerations</w:t>
      </w:r>
    </w:p>
    <w:p>
      <w:r>
        <w:rPr>
          <w:rFonts w:ascii="Courier New" w:hAnsi="Courier New"/>
          <w:sz w:val="18"/>
        </w:rPr>
        <w:t xml:space="preserve">  # Security Policy</w:t>
        <w:br/>
        <w:t xml:space="preserve">  </w:t>
        <w:br/>
        <w:t xml:space="preserve">  ## Supported Versions</w:t>
        <w:br/>
        <w:t xml:space="preserve">  </w:t>
        <w:br/>
        <w:t xml:space="preserve">  | Version | Supported          |</w:t>
        <w:br/>
        <w:t xml:space="preserve">  | ------- | ------------------ |</w:t>
        <w:br/>
        <w:t xml:space="preserve">  | 2.x.x   | :white_check_mark: |</w:t>
        <w:br/>
        <w:t xml:space="preserve">  | 1.x.x   | :x:                |</w:t>
        <w:br/>
        <w:t xml:space="preserve">  </w:t>
        <w:br/>
        <w:t xml:space="preserve">  ## Reporting a Vulnerability</w:t>
        <w:br/>
        <w:t xml:space="preserve">  </w:t>
        <w:br/>
        <w:t xml:space="preserve">  We take security seriously. If you discover a security vulnerability within this package, please email security@example.com instead of using the issue tracker.</w:t>
        <w:br/>
        <w:t xml:space="preserve">  </w:t>
        <w:br/>
        <w:t xml:space="preserve">  All security vulnerabilities will be promptly addressed. When reporting, please provide:</w:t>
        <w:br/>
        <w:t xml:space="preserve">  </w:t>
        <w:br/>
        <w:t xml:space="preserve">  1. A description of the vulnerability</w:t>
        <w:br/>
        <w:t xml:space="preserve">  2. Steps to reproduce the issue</w:t>
        <w:br/>
        <w:t xml:space="preserve">  3. Possible impact of the vulnerability</w:t>
        <w:br/>
        <w:t xml:space="preserve">  4. Any suggestions for remediation if you have them</w:t>
        <w:br/>
        <w:t xml:space="preserve">  </w:t>
        <w:br/>
        <w:t xml:space="preserve">  ## Security Update Process</w:t>
        <w:br/>
        <w:t xml:space="preserve">  </w:t>
        <w:br/>
        <w:t xml:space="preserve">  When we receive a security bug report, we will:</w:t>
        <w:br/>
        <w:t xml:space="preserve">  </w:t>
        <w:br/>
        <w:t xml:space="preserve">  1. Confirm the vulnerability and determine affected versions</w:t>
        <w:br/>
        <w:t xml:space="preserve">  2. Fix the issue and prepare a patch release</w:t>
        <w:br/>
        <w:t xml:space="preserve">  3. Release the patch and publicly disclose the issue after a reasonable period</w:t>
        <w:br/>
        <w:t xml:space="preserve">  </w:t>
        <w:br/>
        <w:t xml:space="preserve">  For critical vulnerabilities, we will prioritize the fix and may release out-of-band patches.</w:t>
        <w:br/>
        <w:t xml:space="preserve">  </w:t>
        <w:br/>
        <w:t xml:space="preserve">  ## Best Practices</w:t>
        <w:br/>
        <w:t xml:space="preserve">  </w:t>
        <w:br/>
        <w:t xml:space="preserve">  As users of this package, we recommend:</w:t>
        <w:br/>
        <w:t xml:space="preserve">  </w:t>
        <w:br/>
        <w:t xml:space="preserve">  - Always use the latest version</w:t>
        <w:br/>
        <w:t xml:space="preserve">  - Configure proper access controls when implementing the package</w:t>
        <w:br/>
        <w:t xml:space="preserve">  - Keep all dependencies up to date</w:t>
        <w:br/>
        <w:t xml:space="preserve">  - Use Composer's security advisories: `composer audit`</w:t>
      </w:r>
    </w:p>
    <w:p>
      <w:r>
        <w:br w:type="page"/>
      </w:r>
    </w:p>
    <w:p>
      <w:pPr>
        <w:pStyle w:val="Heading1"/>
        <w:jc w:val="center"/>
      </w:pPr>
      <w:r>
        <w:t>Advanced Package Techniques</w:t>
      </w:r>
    </w:p>
    <w:p>
      <w:pPr>
        <w:pStyle w:val="ListBullet"/>
      </w:pPr>
      <w:r>
        <w:rPr>
          <w:b/>
        </w:rPr>
        <w:t>Package configuration cascading</w:t>
      </w:r>
    </w:p>
    <w:p>
      <w:r>
        <w:rPr>
          <w:rFonts w:ascii="Courier New" w:hAnsi="Courier New"/>
          <w:sz w:val="18"/>
        </w:rPr>
        <w:t xml:space="preserve">  namespace YourVendor\YourPackage;</w:t>
        <w:br/>
        <w:t xml:space="preserve">  </w:t>
        <w:br/>
        <w:t xml:space="preserve">  class ConfigurationManager</w:t>
        <w:br/>
        <w:t xml:space="preserve">  {</w:t>
        <w:br/>
        <w:t xml:space="preserve">      protected $config;</w:t>
        <w:br/>
        <w:t xml:space="preserve">      protected $defaultConfig;</w:t>
        <w:br/>
        <w:t xml:space="preserve">      protected $runtimeOverrides = [];</w:t>
        <w:br/>
        <w:t xml:space="preserve">      </w:t>
        <w:br/>
        <w:t xml:space="preserve">      public function __construct(array $config, array $defaultConfig)</w:t>
        <w:br/>
        <w:t xml:space="preserve">      {</w:t>
        <w:br/>
        <w:t xml:space="preserve">          $this-&gt;defaultConfig = $defaultConfig;</w:t>
        <w:br/>
        <w:t xml:space="preserve">          $this-&gt;config = array_replace_recursive($defaultConfig, $config);</w:t>
        <w:br/>
        <w:t xml:space="preserve">          $this-&gt;validateConfig();</w:t>
        <w:br/>
        <w:t xml:space="preserve">      }</w:t>
        <w:br/>
        <w:t xml:space="preserve">      </w:t>
        <w:br/>
        <w:t xml:space="preserve">      public function get($key = null, $default = null)</w:t>
        <w:br/>
        <w:t xml:space="preserve">      {</w:t>
        <w:br/>
        <w:t xml:space="preserve">          // Check runtime overrides first</w:t>
        <w:br/>
        <w:t xml:space="preserve">          if ($key !== null &amp;&amp; isset($this-&gt;runtimeOverrides[$key])) {</w:t>
        <w:br/>
        <w:t xml:space="preserve">              return $this-&gt;runtimeOverrides[$key];</w:t>
        <w:br/>
        <w:t xml:space="preserve">          }</w:t>
        <w:br/>
        <w:t xml:space="preserve">          </w:t>
        <w:br/>
        <w:t xml:space="preserve">          // Get from config with dot notation support</w:t>
        <w:br/>
        <w:t xml:space="preserve">          if ($key === null) {</w:t>
        <w:br/>
        <w:t xml:space="preserve">              return $this-&gt;config;</w:t>
        <w:br/>
        <w:t xml:space="preserve">          }</w:t>
        <w:br/>
        <w:t xml:space="preserve">          </w:t>
        <w:br/>
        <w:t xml:space="preserve">          return data_get($this-&gt;config, $key, $default);</w:t>
        <w:br/>
        <w:t xml:space="preserve">      }</w:t>
        <w:br/>
        <w:t xml:space="preserve">      </w:t>
        <w:br/>
        <w:t xml:space="preserve">      public function set($key, $value)</w:t>
        <w:br/>
        <w:t xml:space="preserve">      {</w:t>
        <w:br/>
        <w:t xml:space="preserve">          // Set a runtime configuration override</w:t>
        <w:br/>
        <w:t xml:space="preserve">          $this-&gt;runtimeOverrides[$key] = $value;</w:t>
        <w:br/>
        <w:t xml:space="preserve">          </w:t>
        <w:br/>
        <w:t xml:space="preserve">          return $this;</w:t>
        <w:br/>
        <w:t xml:space="preserve">      }</w:t>
        <w:br/>
        <w:t xml:space="preserve">      </w:t>
        <w:br/>
        <w:t xml:space="preserve">      public function reset($key = null)</w:t>
        <w:br/>
        <w:t xml:space="preserve">      {</w:t>
        <w:br/>
        <w:t xml:space="preserve">          if ($key === null) {</w:t>
        <w:br/>
        <w:t xml:space="preserve">              // Reset all runtime overrides</w:t>
        <w:br/>
        <w:t xml:space="preserve">              $this-&gt;runtimeOverrides = [];</w:t>
        <w:br/>
        <w:t xml:space="preserve">          } else {</w:t>
        <w:br/>
        <w:t xml:space="preserve">              // Reset specific key</w:t>
        <w:br/>
        <w:t xml:space="preserve">              unset($this-&gt;runtimeOverrides[$key]);</w:t>
        <w:br/>
        <w:t xml:space="preserve">          }</w:t>
        <w:br/>
        <w:t xml:space="preserve">          </w:t>
        <w:br/>
        <w:t xml:space="preserve">          return $this;</w:t>
        <w:br/>
        <w:t xml:space="preserve">      }</w:t>
        <w:br/>
        <w:t xml:space="preserve">      </w:t>
        <w:br/>
        <w:t xml:space="preserve">      public function toArray()</w:t>
        <w:br/>
        <w:t xml:space="preserve">      {</w:t>
        <w:br/>
        <w:t xml:space="preserve">          // Merge runtime overrides with config</w:t>
        <w:br/>
        <w:t xml:space="preserve">          return array_replace_recursive($this-&gt;config, $this-&gt;runtimeOverrides);</w:t>
        <w:br/>
        <w:t xml:space="preserve">      }</w:t>
        <w:br/>
        <w:t xml:space="preserve">      </w:t>
        <w:br/>
        <w:t xml:space="preserve">      protected function validateConfig()</w:t>
        <w:br/>
        <w:t xml:space="preserve">      {</w:t>
        <w:br/>
        <w:t xml:space="preserve">          // Validate required configuration options</w:t>
        <w:br/>
        <w:t xml:space="preserve">          $requiredKeys = ['api_key', 'connection'];</w:t>
        <w:br/>
        <w:t xml:space="preserve">          </w:t>
        <w:br/>
        <w:t xml:space="preserve">          foreach ($requiredKeys as $key) {</w:t>
        <w:br/>
        <w:t xml:space="preserve">              if (empty($this-&gt;config[$key])) {</w:t>
        <w:br/>
        <w:t xml:space="preserve">                  throw new \InvalidArgumentException("Missing required configuration: {$key}");</w:t>
        <w:br/>
        <w:t xml:space="preserve">              }</w:t>
        <w:br/>
        <w:t xml:space="preserve">          }</w:t>
        <w:br/>
        <w:t xml:space="preserve">          </w:t>
        <w:br/>
        <w:t xml:space="preserve">          // Validate specific values</w:t>
        <w:br/>
        <w:t xml:space="preserve">          $allowedModes = ['sync', 'async', 'queue'];</w:t>
        <w:br/>
        <w:t xml:space="preserve">          </w:t>
        <w:br/>
        <w:t xml:space="preserve">          if (!in_array($this-&gt;config['mode'], $allowedModes)) {</w:t>
        <w:br/>
        <w:t xml:space="preserve">              throw new \InvalidArgumentException(</w:t>
        <w:br/>
        <w:t xml:space="preserve">                  "Invalid mode: {$this-&gt;config['mode']}. Allowed values: " . implode(', ', $allowedModes)</w:t>
        <w:br/>
        <w:t xml:space="preserve">              );</w:t>
        <w:br/>
        <w:t xml:space="preserve">          }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Package discovery &amp; extension</w:t>
      </w:r>
    </w:p>
    <w:p>
      <w:r>
        <w:rPr>
          <w:rFonts w:ascii="Courier New" w:hAnsi="Courier New"/>
          <w:sz w:val="18"/>
        </w:rPr>
        <w:t xml:space="preserve">  namespace YourVendor\YourPackage;</w:t>
        <w:br/>
        <w:t xml:space="preserve">  </w:t>
        <w:br/>
        <w:t xml:space="preserve">  class ExtensionManager</w:t>
        <w:br/>
        <w:t xml:space="preserve">  {</w:t>
        <w:br/>
        <w:t xml:space="preserve">      protected $extensions = [];</w:t>
        <w:br/>
        <w:t xml:space="preserve">      protected $app;</w:t>
        <w:br/>
        <w:t xml:space="preserve">      </w:t>
        <w:br/>
        <w:t xml:space="preserve">      public function __construct($app)</w:t>
        <w:br/>
        <w:t xml:space="preserve">      {</w:t>
        <w:br/>
        <w:t xml:space="preserve">          $this-&gt;app = $app;</w:t>
        <w:br/>
        <w:t xml:space="preserve">      }</w:t>
        <w:br/>
        <w:t xml:space="preserve">      </w:t>
        <w:br/>
        <w:t xml:space="preserve">      public function register($name, $extension)</w:t>
        <w:br/>
        <w:t xml:space="preserve">      {</w:t>
        <w:br/>
        <w:t xml:space="preserve">          $this-&gt;extensions[$name] = $extension;</w:t>
        <w:br/>
        <w:t xml:space="preserve">          </w:t>
        <w:br/>
        <w:t xml:space="preserve">          // If extension is a class name, resolve it from the container</w:t>
        <w:br/>
        <w:t xml:space="preserve">          if (is_string($extension) &amp;&amp; class_exists($extension)) {</w:t>
        <w:br/>
        <w:t xml:space="preserve">              $this-&gt;extensions[$name] = $this-&gt;app-&gt;make($extension);</w:t>
        <w:br/>
        <w:t xml:space="preserve">          }</w:t>
        <w:br/>
        <w:t xml:space="preserve">          </w:t>
        <w:br/>
        <w:t xml:space="preserve">          return $this;</w:t>
        <w:br/>
        <w:t xml:space="preserve">      }</w:t>
        <w:br/>
        <w:t xml:space="preserve">      </w:t>
        <w:br/>
        <w:t xml:space="preserve">      public function extend($name, $callback)</w:t>
        <w:br/>
        <w:t xml:space="preserve">      {</w:t>
        <w:br/>
        <w:t xml:space="preserve">          if (!isset($this-&gt;extensions[$name])) {</w:t>
        <w:br/>
        <w:t xml:space="preserve">              throw new \InvalidArgumentException("Extension [{$name}] not registered.");</w:t>
        <w:br/>
        <w:t xml:space="preserve">          }</w:t>
        <w:br/>
        <w:t xml:space="preserve">          </w:t>
        <w:br/>
        <w:t xml:space="preserve">          $extension = $this-&gt;extensions[$name];</w:t>
        <w:br/>
        <w:t xml:space="preserve">          </w:t>
        <w:br/>
        <w:t xml:space="preserve">          // Apply the callback to the extension</w:t>
        <w:br/>
        <w:t xml:space="preserve">          $callback($extension);</w:t>
        <w:br/>
        <w:t xml:space="preserve">          </w:t>
        <w:br/>
        <w:t xml:space="preserve">          return $this;</w:t>
        <w:br/>
        <w:t xml:space="preserve">      }</w:t>
        <w:br/>
        <w:t xml:space="preserve">      </w:t>
        <w:br/>
        <w:t xml:space="preserve">      public function all()</w:t>
        <w:br/>
        <w:t xml:space="preserve">      {</w:t>
        <w:br/>
        <w:t xml:space="preserve">          return $this-&gt;extensions;</w:t>
        <w:br/>
        <w:t xml:space="preserve">      }</w:t>
        <w:br/>
        <w:t xml:space="preserve">      </w:t>
        <w:br/>
        <w:t xml:space="preserve">      public function get($name)</w:t>
        <w:br/>
        <w:t xml:space="preserve">      {</w:t>
        <w:br/>
        <w:t xml:space="preserve">          if (!isset($this-&gt;extensions[$name])) {</w:t>
        <w:br/>
        <w:t xml:space="preserve">              throw new \InvalidArgumentException("Extension [{$name}] not registered.");</w:t>
        <w:br/>
        <w:t xml:space="preserve">          }</w:t>
        <w:br/>
        <w:t xml:space="preserve">          </w:t>
        <w:br/>
        <w:t xml:space="preserve">          return $this-&gt;extensions[$name];</w:t>
        <w:br/>
        <w:t xml:space="preserve">      }</w:t>
        <w:br/>
        <w:t xml:space="preserve">  }</w:t>
        <w:br/>
        <w:t xml:space="preserve">  </w:t>
        <w:br/>
        <w:t xml:space="preserve">  // Using macros for extending functionality</w:t>
        <w:br/>
        <w:t xml:space="preserve">  namespace YourVendor\YourPackage;</w:t>
        <w:br/>
        <w:t xml:space="preserve">  </w:t>
        <w:br/>
        <w:t xml:space="preserve">  use Illuminate\Support\Traits\Macroable;</w:t>
        <w:br/>
        <w:t xml:space="preserve">  </w:t>
        <w:br/>
        <w:t xml:space="preserve">  class QueryBuilder</w:t>
        <w:br/>
        <w:t xml:space="preserve">  {</w:t>
        <w:br/>
        <w:t xml:space="preserve">      use Macroable;</w:t>
        <w:br/>
        <w:t xml:space="preserve">      </w:t>
        <w:br/>
        <w:t xml:space="preserve">      // Core methods...</w:t>
        <w:br/>
        <w:t xml:space="preserve">  }</w:t>
        <w:br/>
        <w:t xml:space="preserve">  </w:t>
        <w:br/>
        <w:t xml:space="preserve">  // Registering macros to extend functionality</w:t>
        <w:br/>
        <w:t xml:space="preserve">  QueryBuilder::macro('whereLike', function ($attributes, $searchTerm) {</w:t>
        <w:br/>
        <w:t xml:space="preserve">      return $this-&gt;where(function ($query) use ($attributes, $searchTerm) {</w:t>
        <w:br/>
        <w:t xml:space="preserve">          foreach ((array) $attributes as $attribute) {</w:t>
        <w:br/>
        <w:t xml:space="preserve">              $query-&gt;orWhere($attribute, 'LIKE', "%{$searchTerm}%");</w:t>
        <w:br/>
        <w:t xml:space="preserve">          }</w:t>
        <w:br/>
        <w:t xml:space="preserve">      });</w:t>
        <w:br/>
        <w:t xml:space="preserve">  });</w:t>
      </w:r>
    </w:p>
    <w:p>
      <w:pPr>
        <w:pStyle w:val="ListBullet"/>
      </w:pPr>
      <w:r>
        <w:rPr>
          <w:b/>
        </w:rPr>
        <w:t>Artisan command generators</w:t>
      </w:r>
    </w:p>
    <w:p>
      <w:r>
        <w:rPr>
          <w:rFonts w:ascii="Courier New" w:hAnsi="Courier New"/>
          <w:sz w:val="18"/>
        </w:rPr>
        <w:t xml:space="preserve">  namespace YourVendor\YourPackage\Commands;</w:t>
        <w:br/>
        <w:t xml:space="preserve">  </w:t>
        <w:br/>
        <w:t xml:space="preserve">  use Illuminate\Console\Command;</w:t>
        <w:br/>
        <w:t xml:space="preserve">  use Illuminate\Support\Str;</w:t>
        <w:br/>
        <w:t xml:space="preserve">  use Illuminate\Filesystem\Filesystem;</w:t>
        <w:br/>
        <w:t xml:space="preserve">  </w:t>
        <w:br/>
        <w:t xml:space="preserve">  class GenerateServiceCommand extends Command</w:t>
        <w:br/>
        <w:t xml:space="preserve">  {</w:t>
        <w:br/>
        <w:t xml:space="preserve">      protected $signature = 'make:your-service {name} {--interface : Create an interface for this service}'</w:t>
        <w:br/>
        <w:t xml:space="preserve">          . ' {--test : Create a test for this service}'</w:t>
        <w:br/>
        <w:t xml:space="preserve">          . ' {--force : Overwrite existing files}'</w:t>
        <w:br/>
        <w:t xml:space="preserve">          . ' {--namespace= : The namespace for the service}';</w:t>
        <w:br/>
        <w:t xml:space="preserve">          </w:t>
        <w:br/>
        <w:t xml:space="preserve">      protected $description = 'Generate a new service class with optional interface and test';</w:t>
        <w:br/>
        <w:t xml:space="preserve">      </w:t>
        <w:br/>
        <w:t xml:space="preserve">      protected $files;</w:t>
        <w:br/>
        <w:t xml:space="preserve">      </w:t>
        <w:br/>
        <w:t xml:space="preserve">      public function __construct(Filesystem $files)</w:t>
        <w:br/>
        <w:t xml:space="preserve">      {</w:t>
        <w:br/>
        <w:t xml:space="preserve">          parent::__construct();</w:t>
        <w:br/>
        <w:t xml:space="preserve">          $this-&gt;files = $files;</w:t>
        <w:br/>
        <w:t xml:space="preserve">      }</w:t>
        <w:br/>
        <w:t xml:space="preserve">      </w:t>
        <w:br/>
        <w:t xml:space="preserve">      public function handle()</w:t>
        <w:br/>
        <w:t xml:space="preserve">      {</w:t>
        <w:br/>
        <w:t xml:space="preserve">          $name = $this-&gt;argument('name');</w:t>
        <w:br/>
        <w:t xml:space="preserve">          $namespace = $this-&gt;option('namespace') ?: 'App\\Services';</w:t>
        <w:br/>
        <w:t xml:space="preserve">          $createInterface = $this-&gt;option('interface');</w:t>
        <w:br/>
        <w:t xml:space="preserve">          $createTest = $this-&gt;option('test');</w:t>
        <w:br/>
        <w:t xml:space="preserve">          $force = $this-&gt;option('force');</w:t>
        <w:br/>
        <w:t xml:space="preserve">          </w:t>
        <w:br/>
        <w:t xml:space="preserve">          // Generate the service class</w:t>
        <w:br/>
        <w:t xml:space="preserve">          $this-&gt;createService($name, $namespace, $createInterface, $force);</w:t>
        <w:br/>
        <w:t xml:space="preserve">          </w:t>
        <w:br/>
        <w:t xml:space="preserve">          // Generate the interface if requested</w:t>
        <w:br/>
        <w:t xml:space="preserve">          if ($createInterface) {</w:t>
        <w:br/>
        <w:t xml:space="preserve">              $this-&gt;createInterface($name, $namespace, $force);</w:t>
        <w:br/>
        <w:t xml:space="preserve">          }</w:t>
        <w:br/>
        <w:t xml:space="preserve">          </w:t>
        <w:br/>
        <w:t xml:space="preserve">          // Generate the test if requested</w:t>
        <w:br/>
        <w:t xml:space="preserve">          if ($createTest) {</w:t>
        <w:br/>
        <w:t xml:space="preserve">              $this-&gt;createTest($name, $namespace, $force);</w:t>
        <w:br/>
        <w:t xml:space="preserve">          }</w:t>
        <w:br/>
        <w:t xml:space="preserve">          </w:t>
        <w:br/>
        <w:t xml:space="preserve">          $this-&gt;info(Str::studly($name) . ' service generated successfully!');</w:t>
        <w:br/>
        <w:t xml:space="preserve">          </w:t>
        <w:br/>
        <w:t xml:space="preserve">          // Run post-generation hooks</w:t>
        <w:br/>
        <w:t xml:space="preserve">          $this-&gt;runPostGenerationHooks($name, $namespace);</w:t>
        <w:br/>
        <w:t xml:space="preserve">          </w:t>
        <w:br/>
        <w:t xml:space="preserve">          return Command::SUCCESS;</w:t>
        <w:br/>
        <w:t xml:space="preserve">      }</w:t>
        <w:br/>
        <w:t xml:space="preserve">      </w:t>
        <w:br/>
        <w:t xml:space="preserve">      protected function createService($name, $namespace, $hasInterface, $force)</w:t>
        <w:br/>
        <w:t xml:space="preserve">      {</w:t>
        <w:br/>
        <w:t xml:space="preserve">          $className = Str::studly($name) . 'Service';</w:t>
        <w:br/>
        <w:t xml:space="preserve">          $interfaceName = $hasInterface ? Str::studly($name) . 'ServiceInterface' : null;</w:t>
        <w:br/>
        <w:t xml:space="preserve">          </w:t>
        <w:br/>
        <w:t xml:space="preserve">          $stubPath = $hasInterface </w:t>
        <w:br/>
        <w:t xml:space="preserve">              ? __DIR__ . '/../stubs/service-with-interface.stub' </w:t>
        <w:br/>
        <w:t xml:space="preserve">              : __DIR__ . '/../stubs/service.stub';</w:t>
        <w:br/>
        <w:t xml:space="preserve">              </w:t>
        <w:br/>
        <w:t xml:space="preserve">          $stub = $this-&gt;files-&gt;get($stubPath);</w:t>
        <w:br/>
        <w:t xml:space="preserve">          </w:t>
        <w:br/>
        <w:t xml:space="preserve">          $stub = str_replace(</w:t>
        <w:br/>
        <w:t xml:space="preserve">              ['{{ namespace }}', '{{ class }}', '{{ interface }}'],</w:t>
        <w:br/>
        <w:t xml:space="preserve">              [$namespace, $className, $interfaceName],</w:t>
        <w:br/>
        <w:t xml:space="preserve">              $stub</w:t>
        <w:br/>
        <w:t xml:space="preserve">          );</w:t>
        <w:br/>
        <w:t xml:space="preserve">          </w:t>
        <w:br/>
        <w:t xml:space="preserve">          $path = $this-&gt;getPath($namespace, $className);</w:t>
        <w:br/>
        <w:t xml:space="preserve">          </w:t>
        <w:br/>
        <w:t xml:space="preserve">          if (!$force &amp;&amp; $this-&gt;files-&gt;exists($path)) {</w:t>
        <w:br/>
        <w:t xml:space="preserve">              $this-&gt;error($className . ' already exists!');</w:t>
        <w:br/>
        <w:t xml:space="preserve">              return;</w:t>
        <w:br/>
        <w:t xml:space="preserve">          }</w:t>
        <w:br/>
        <w:t xml:space="preserve">          </w:t>
        <w:br/>
        <w:t xml:space="preserve">          $this-&gt;makeDirectory($path);</w:t>
        <w:br/>
        <w:t xml:space="preserve">          $this-&gt;files-&gt;put($path, $stub);</w:t>
        <w:br/>
        <w:t xml:space="preserve">          </w:t>
        <w:br/>
        <w:t xml:space="preserve">          $this-&gt;info($className . ' created successfully.');</w:t>
        <w:br/>
        <w:t xml:space="preserve">      }</w:t>
        <w:br/>
        <w:t xml:space="preserve">      </w:t>
        <w:br/>
        <w:t xml:space="preserve">      // Other methods for creating interfaces, tests, etc.</w:t>
        <w:br/>
        <w:t xml:space="preserve">  }</w:t>
      </w:r>
    </w:p>
    <w:p>
      <w:pPr>
        <w:pStyle w:val="ListBullet"/>
      </w:pPr>
      <w:r>
        <w:rPr>
          <w:b/>
        </w:rPr>
        <w:t>Module systems</w:t>
      </w:r>
    </w:p>
    <w:p>
      <w:r>
        <w:rPr>
          <w:rFonts w:ascii="Courier New" w:hAnsi="Courier New"/>
          <w:sz w:val="18"/>
        </w:rPr>
        <w:t xml:space="preserve">  namespace YourVendor\ModuleSystem;</w:t>
        <w:br/>
        <w:t xml:space="preserve">  </w:t>
        <w:br/>
        <w:t xml:space="preserve">  use Illuminate\Support\Facades\File;</w:t>
        <w:br/>
        <w:t xml:space="preserve">  use Illuminate\Contracts\Container\Container;</w:t>
        <w:br/>
        <w:t xml:space="preserve">  </w:t>
        <w:br/>
        <w:t xml:space="preserve">  class ModuleManager</w:t>
        <w:br/>
        <w:t xml:space="preserve">  {</w:t>
        <w:br/>
        <w:t xml:space="preserve">      protected $app;</w:t>
        <w:br/>
        <w:t xml:space="preserve">      protected $modules = [];</w:t>
        <w:br/>
        <w:t xml:space="preserve">      protected $booted = false;</w:t>
        <w:br/>
        <w:t xml:space="preserve">      </w:t>
        <w:br/>
        <w:t xml:space="preserve">      public function __construct(Container $app)</w:t>
        <w:br/>
        <w:t xml:space="preserve">      {</w:t>
        <w:br/>
        <w:t xml:space="preserve">          $this-&gt;app = $app;</w:t>
        <w:br/>
        <w:t xml:space="preserve">      }</w:t>
        <w:br/>
        <w:t xml:space="preserve">      </w:t>
        <w:br/>
        <w:t xml:space="preserve">      public function register($path)</w:t>
        <w:br/>
        <w:t xml:space="preserve">      {</w:t>
        <w:br/>
        <w:t xml:space="preserve">          $moduleConfig = $this-&gt;loadModuleConfig($path);</w:t>
        <w:br/>
        <w:t xml:space="preserve">          </w:t>
        <w:br/>
        <w:t xml:space="preserve">          if (!$moduleConfig) {</w:t>
        <w:br/>
        <w:t xml:space="preserve">              return false;</w:t>
        <w:br/>
        <w:t xml:space="preserve">          }</w:t>
        <w:br/>
        <w:t xml:space="preserve">          </w:t>
        <w:br/>
        <w:t xml:space="preserve">          $name = $moduleConfig['name'];</w:t>
        <w:br/>
        <w:t xml:space="preserve">          </w:t>
        <w:br/>
        <w:t xml:space="preserve">          // Check dependencies</w:t>
        <w:br/>
        <w:t xml:space="preserve">          if (isset($moduleConfig['depends']) &amp;&amp; is_array($moduleConfig['depends'])) {</w:t>
        <w:br/>
        <w:t xml:space="preserve">              foreach ($moduleConfig['depends'] as $dependency) {</w:t>
        <w:br/>
        <w:t xml:space="preserve">                  if (!isset($this-&gt;modules[$dependency])) {</w:t>
        <w:br/>
        <w:t xml:space="preserve">                      throw new \RuntimeException("Module {$name} depends on {$dependency} which is not loaded.");</w:t>
        <w:br/>
        <w:t xml:space="preserve">                  }</w:t>
        <w:br/>
        <w:t xml:space="preserve">              }</w:t>
        <w:br/>
        <w:t xml:space="preserve">          }</w:t>
        <w:br/>
        <w:t xml:space="preserve">          </w:t>
        <w:br/>
        <w:t xml:space="preserve">          // Register the module</w:t>
        <w:br/>
        <w:t xml:space="preserve">          $this-&gt;modules[$name] = [</w:t>
        <w:br/>
        <w:t xml:space="preserve">              'config' =&gt; $moduleConfig,</w:t>
        <w:br/>
        <w:t xml:space="preserve">              'path' =&gt; $path,</w:t>
        <w:br/>
        <w:t xml:space="preserve">              'active' =&gt; true,</w:t>
        <w:br/>
        <w:t xml:space="preserve">          ];</w:t>
        <w:br/>
        <w:t xml:space="preserve">          </w:t>
        <w:br/>
        <w:t xml:space="preserve">          // Register service provider if exists</w:t>
        <w:br/>
        <w:t xml:space="preserve">          if (isset($moduleConfig['provider'])) {</w:t>
        <w:br/>
        <w:t xml:space="preserve">              $this-&gt;app-&gt;register($moduleConfig['provider']);</w:t>
        <w:br/>
        <w:t xml:space="preserve">          }</w:t>
        <w:br/>
        <w:t xml:space="preserve">          </w:t>
        <w:br/>
        <w:t xml:space="preserve">          return true;</w:t>
        <w:br/>
        <w:t xml:space="preserve">      }</w:t>
        <w:br/>
        <w:t xml:space="preserve">      </w:t>
        <w:br/>
        <w:t xml:space="preserve">      public function boot()</w:t>
        <w:br/>
        <w:t xml:space="preserve">      {</w:t>
        <w:br/>
        <w:t xml:space="preserve">          if ($this-&gt;booted) {</w:t>
        <w:br/>
        <w:t xml:space="preserve">              return;</w:t>
        <w:br/>
        <w:t xml:space="preserve">          }</w:t>
        <w:br/>
        <w:t xml:space="preserve">          </w:t>
        <w:br/>
        <w:t xml:space="preserve">          foreach ($this-&gt;modules as $name =&gt; $module) {</w:t>
        <w:br/>
        <w:t xml:space="preserve">              if (!$module['active']) {</w:t>
        <w:br/>
        <w:t xml:space="preserve">                  continue;</w:t>
        <w:br/>
        <w:t xml:space="preserve">              }</w:t>
        <w:br/>
        <w:t xml:space="preserve">              </w:t>
        <w:br/>
        <w:t xml:space="preserve">              $this-&gt;bootModule($name, $module);</w:t>
        <w:br/>
        <w:t xml:space="preserve">          }</w:t>
        <w:br/>
        <w:t xml:space="preserve">          </w:t>
        <w:br/>
        <w:t xml:space="preserve">          $this-&gt;booted = true;</w:t>
        <w:br/>
        <w:t xml:space="preserve">      }</w:t>
        <w:br/>
        <w:t xml:space="preserve">      </w:t>
        <w:br/>
        <w:t xml:space="preserve">      protected function bootModule($name, $module)</w:t>
        <w:br/>
        <w:t xml:space="preserve">      {</w:t>
        <w:br/>
        <w:t xml:space="preserve">          $config = $module['config'];</w:t>
        <w:br/>
        <w:t xml:space="preserve">          </w:t>
        <w:br/>
        <w:t xml:space="preserve">          // Load translations</w:t>
        <w:br/>
        <w:t xml:space="preserve">          if (is_dir($module['path'] . '/resources/lang')) {</w:t>
        <w:br/>
        <w:t xml:space="preserve">              $this-&gt;app['translator']-&gt;addNamespace($name, $module['path'] . '/resources/lang');</w:t>
        <w:br/>
        <w:t xml:space="preserve">          }</w:t>
        <w:br/>
        <w:t xml:space="preserve">          </w:t>
        <w:br/>
        <w:t xml:space="preserve">          // Load views</w:t>
        <w:br/>
        <w:t xml:space="preserve">          if (is_dir($module['path'] . '/resources/views')) {</w:t>
        <w:br/>
        <w:t xml:space="preserve">              $this-&gt;app['view']-&gt;addNamespace($name, $module['path'] . '/resources/views');</w:t>
        <w:br/>
        <w:t xml:space="preserve">          }</w:t>
        <w:br/>
        <w:t xml:space="preserve">          </w:t>
        <w:br/>
        <w:t xml:space="preserve">          // Load routes</w:t>
        <w:br/>
        <w:t xml:space="preserve">          if (isset($config['routes']) &amp;&amp; is_array($config['routes'])) {</w:t>
        <w:br/>
        <w:t xml:space="preserve">              foreach ($config['routes'] as $file) {</w:t>
        <w:br/>
        <w:t xml:space="preserve">                  $path = $module['path'] . '/' . $file;</w:t>
        <w:br/>
        <w:t xml:space="preserve">                  if (File::exists($path)) {</w:t>
        <w:br/>
        <w:t xml:space="preserve">                      require $path;</w:t>
        <w:br/>
        <w:t xml:space="preserve">                  }</w:t>
        <w:br/>
        <w:t xml:space="preserve">              }</w:t>
        <w:br/>
        <w:t xml:space="preserve">          }</w:t>
        <w:br/>
        <w:t xml:space="preserve">          </w:t>
        <w:br/>
        <w:t xml:space="preserve">          // Fire module booted event</w:t>
        <w:br/>
        <w:t xml:space="preserve">          if (isset($config['listeners']['boot'])) {</w:t>
        <w:br/>
        <w:t xml:space="preserve">              $listener = $config['listeners']['boot'];</w:t>
        <w:br/>
        <w:t xml:space="preserve">              if (is_callable($listener)) {</w:t>
        <w:br/>
        <w:t xml:space="preserve">                  $listener($this-&gt;app);</w:t>
        <w:br/>
        <w:t xml:space="preserve">              }</w:t>
        <w:br/>
        <w:t xml:space="preserve">          }</w:t>
        <w:br/>
        <w:t xml:space="preserve">      }</w:t>
        <w:br/>
        <w:t xml:space="preserve">      </w:t>
        <w:br/>
        <w:t xml:space="preserve">      protected function loadModuleConfig($path)</w:t>
        <w:br/>
        <w:t xml:space="preserve">      {</w:t>
        <w:br/>
        <w:t xml:space="preserve">          $configPath = $path . '/module.json';</w:t>
        <w:br/>
        <w:t xml:space="preserve">          </w:t>
        <w:br/>
        <w:t xml:space="preserve">          if (!File::exists($configPath)) {</w:t>
        <w:br/>
        <w:t xml:space="preserve">              return null;</w:t>
        <w:br/>
        <w:t xml:space="preserve">          }</w:t>
        <w:br/>
        <w:t xml:space="preserve">          </w:t>
        <w:br/>
        <w:t xml:space="preserve">          return json_decode(File::get($configPath), true);</w:t>
        <w:br/>
        <w:t xml:space="preserve">      }</w:t>
        <w:br/>
        <w:t xml:space="preserve">  }</w:t>
      </w:r>
    </w:p>
    <w:p>
      <w:pPr>
        <w:pStyle w:val="ListBullet"/>
      </w:pPr>
      <w:r>
        <w:rPr>
          <w:b/>
        </w:rPr>
        <w:t>Integrating with Laravel ecosystem</w:t>
      </w:r>
    </w:p>
    <w:p>
      <w:r>
        <w:rPr>
          <w:rFonts w:ascii="Courier New" w:hAnsi="Courier New"/>
          <w:sz w:val="18"/>
        </w:rPr>
        <w:t xml:space="preserve">  namespace YourVendor\YourPackage;</w:t>
        <w:br/>
        <w:t xml:space="preserve">  </w:t>
        <w:br/>
        <w:t xml:space="preserve">  use Laravel\Nova\Nova;</w:t>
        <w:br/>
        <w:t xml:space="preserve">  use Laravel\Nova\Tool;</w:t>
        <w:br/>
        <w:t xml:space="preserve">  use Illuminate\Support\Facades\Event;</w:t>
        <w:br/>
        <w:t xml:space="preserve">  use Illuminate\Support\Facades\Gate;</w:t>
        <w:br/>
        <w:t xml:space="preserve">  use Laravel\Horizon\Horizon;</w:t>
        <w:br/>
        <w:t xml:space="preserve">  </w:t>
        <w:br/>
        <w:t xml:space="preserve">  class YourPackageServiceProvider extends ServiceProvider</w:t>
        <w:br/>
        <w:t xml:space="preserve">  {</w:t>
        <w:br/>
        <w:t xml:space="preserve">      public function register()</w:t>
        <w:br/>
        <w:t xml:space="preserve">      {</w:t>
        <w:br/>
        <w:t xml:space="preserve">          // Register core services</w:t>
        <w:br/>
        <w:t xml:space="preserve">          $this-&gt;app-&gt;singleton('your-package', function ($app) {</w:t>
        <w:br/>
        <w:t xml:space="preserve">              return new YourPackage($app['config']['your-package']);</w:t>
        <w:br/>
        <w:t xml:space="preserve">          });</w:t>
        <w:br/>
        <w:t xml:space="preserve">      }</w:t>
        <w:br/>
        <w:t xml:space="preserve">      </w:t>
        <w:br/>
        <w:t xml:space="preserve">      public function boot()</w:t>
        <w:br/>
        <w:t xml:space="preserve">      {</w:t>
        <w:br/>
        <w:t xml:space="preserve">          // Nova integration</w:t>
        <w:br/>
        <w:t xml:space="preserve">          $this-&gt;bootNova();</w:t>
        <w:br/>
        <w:t xml:space="preserve">          </w:t>
        <w:br/>
        <w:t xml:space="preserve">          // Horizon integration</w:t>
        <w:br/>
        <w:t xml:space="preserve">          $this-&gt;bootHorizon();</w:t>
        <w:br/>
        <w:t xml:space="preserve">          </w:t>
        <w:br/>
        <w:t xml:space="preserve">          // Telescope integration</w:t>
        <w:br/>
        <w:t xml:space="preserve">          $this-&gt;bootTelescope();</w:t>
        <w:br/>
        <w:t xml:space="preserve">          </w:t>
        <w:br/>
        <w:t xml:space="preserve">          // Listen for events from other packages</w:t>
        <w:br/>
        <w:t xml:space="preserve">          $this-&gt;registerEventListeners();</w:t>
        <w:br/>
        <w:t xml:space="preserve">      }</w:t>
        <w:br/>
        <w:t xml:space="preserve">      </w:t>
        <w:br/>
        <w:t xml:space="preserve">      protected function bootNova()</w:t>
        <w:br/>
        <w:t xml:space="preserve">      {</w:t>
        <w:br/>
        <w:t xml:space="preserve">          if (!class_exists(Nova::class)) {</w:t>
        <w:br/>
        <w:t xml:space="preserve">              return;</w:t>
        <w:br/>
        <w:t xml:space="preserve">          }</w:t>
        <w:br/>
        <w:t xml:space="preserve">          </w:t>
        <w:br/>
        <w:t xml:space="preserve">          Nova::serving(function () {</w:t>
        <w:br/>
        <w:t xml:space="preserve">              Nova::tools([</w:t>
        <w:br/>
        <w:t xml:space="preserve">                  new class extends Tool {</w:t>
        <w:br/>
        <w:t xml:space="preserve">                      public function boot()</w:t>
        <w:br/>
        <w:t xml:space="preserve">                      {</w:t>
        <w:br/>
        <w:t xml:space="preserve">                          Nova::script('your-package', __DIR__.'/../dist/js/tool.js');</w:t>
        <w:br/>
        <w:t xml:space="preserve">                          Nova::style('your-package', __DIR__.'/../dist/css/tool.css');</w:t>
        <w:br/>
        <w:t xml:space="preserve">                      }</w:t>
        <w:br/>
        <w:t xml:space="preserve">                      </w:t>
        <w:br/>
        <w:t xml:space="preserve">                      public function menu(Request $request)</w:t>
        <w:br/>
        <w:t xml:space="preserve">                      {</w:t>
        <w:br/>
        <w:t xml:space="preserve">                          return MenuItem::make('Your Tool')</w:t>
        <w:br/>
        <w:t xml:space="preserve">                              -&gt;path('/your-package')</w:t>
        <w:br/>
        <w:t xml:space="preserve">                              -&gt;icon('chart-bar');</w:t>
        <w:br/>
        <w:t xml:space="preserve">                      }</w:t>
        <w:br/>
        <w:t xml:space="preserve">                  },</w:t>
        <w:br/>
        <w:t xml:space="preserve">              ]);</w:t>
        <w:br/>
        <w:t xml:space="preserve">              </w:t>
        <w:br/>
        <w:t xml:space="preserve">              // Register resource</w:t>
        <w:br/>
        <w:t xml:space="preserve">              Nova::resources([</w:t>
        <w:br/>
        <w:t xml:space="preserve">                  YourResource::class,</w:t>
        <w:br/>
        <w:t xml:space="preserve">              ]);</w:t>
        <w:br/>
        <w:t xml:space="preserve">          });</w:t>
        <w:br/>
        <w:t xml:space="preserve">      }</w:t>
        <w:br/>
        <w:t xml:space="preserve">      </w:t>
        <w:br/>
        <w:t xml:space="preserve">      protected function bootHorizon()</w:t>
        <w:br/>
        <w:t xml:space="preserve">      {</w:t>
        <w:br/>
        <w:t xml:space="preserve">          if (!class_exists(Horizon::class)) {</w:t>
        <w:br/>
        <w:t xml:space="preserve">              return;</w:t>
        <w:br/>
        <w:t xml:space="preserve">          }</w:t>
        <w:br/>
        <w:t xml:space="preserve">          </w:t>
        <w:br/>
        <w:t xml:space="preserve">          // Add custom Horizon metrics</w:t>
        <w:br/>
        <w:t xml:space="preserve">          Horizon::auth(function ($request) {</w:t>
        <w:br/>
        <w:t xml:space="preserve">              return Gate::check('viewHorizon', [$request-&gt;user()]);</w:t>
        <w:br/>
        <w:t xml:space="preserve">          });</w:t>
        <w:br/>
        <w:t xml:space="preserve">          </w:t>
        <w:br/>
        <w:t xml:space="preserve">          // Tag jobs from this package</w:t>
        <w:br/>
        <w:t xml:space="preserve">          Horizon::tag(function ($job) {</w:t>
        <w:br/>
        <w:t xml:space="preserve">              if ($job instanceof YourPackageJob) {</w:t>
        <w:br/>
        <w:t xml:space="preserve">                  return ['your-package'];</w:t>
        <w:br/>
        <w:t xml:space="preserve">              }</w:t>
        <w:br/>
        <w:t xml:space="preserve">              </w:t>
        <w:br/>
        <w:t xml:space="preserve">              return [];</w:t>
        <w:br/>
        <w:t xml:space="preserve">          });</w:t>
        <w:br/>
        <w:t xml:space="preserve">      }</w:t>
        <w:br/>
        <w:t xml:space="preserve">      </w:t>
        <w:br/>
        <w:t xml:space="preserve">      protected function bootTelescope()</w:t>
        <w:br/>
        <w:t xml:space="preserve">      {</w:t>
        <w:br/>
        <w:t xml:space="preserve">          if (!class_exists(\Laravel\Telescope\Telescope::class)) {</w:t>
        <w:br/>
        <w:t xml:space="preserve">              return;</w:t>
        <w:br/>
        <w:t xml:space="preserve">          }</w:t>
        <w:br/>
        <w:t xml:space="preserve">          </w:t>
        <w:br/>
        <w:t xml:space="preserve">          // Configure Telescope watcher for package</w:t>
        <w:br/>
        <w:t xml:space="preserve">          \Laravel\Telescope\Telescope::tag(function ($entry) {</w:t>
        <w:br/>
        <w:t xml:space="preserve">              if ($entry-&gt;type === 'request' &amp;&amp; Str::startsWith($entry-&gt;content['uri'], '/your-package')) {</w:t>
        <w:br/>
        <w:t xml:space="preserve">                  return ['your-package'];</w:t>
        <w:br/>
        <w:t xml:space="preserve">              }</w:t>
        <w:br/>
        <w:t xml:space="preserve">              </w:t>
        <w:br/>
        <w:t xml:space="preserve">              return [];</w:t>
        <w:br/>
        <w:t xml:space="preserve">          });</w:t>
        <w:br/>
        <w:t xml:space="preserve">      }</w:t>
        <w:br/>
        <w:t xml:space="preserve">      </w:t>
        <w:br/>
        <w:t xml:space="preserve">      protected function registerEventListeners()</w:t>
        <w:br/>
        <w:t xml:space="preserve">      {</w:t>
        <w:br/>
        <w:t xml:space="preserve">          // Listen for events from other packages</w:t>
        <w:br/>
        <w:t xml:space="preserve">          Event::listen('other-package.event', function ($event) {</w:t>
        <w:br/>
        <w:t xml:space="preserve">              // React to the event</w:t>
        <w:br/>
        <w:t xml:space="preserve">          });</w:t>
        <w:br/>
        <w:t xml:space="preserve">          </w:t>
        <w:br/>
        <w:t xml:space="preserve">          // Provide your own events for others</w:t>
        <w:br/>
        <w:t xml:space="preserve">          $this-&gt;app['events']-&gt;listen('your-package.*', function ($eventName, array $data) {</w:t>
        <w:br/>
        <w:t xml:space="preserve">              // Log events for debugging</w:t>
        <w:br/>
        <w:t xml:space="preserve">              if (config('your-package.debug')) {</w:t>
        <w:br/>
        <w:t xml:space="preserve">                  logger("Event fired: {$eventName}", $data);</w:t>
        <w:br/>
        <w:t xml:space="preserve">              }</w:t>
        <w:br/>
        <w:t xml:space="preserve">          });</w:t>
        <w:br/>
        <w:t xml:space="preserve">      }</w:t>
        <w:br/>
        <w:t xml:space="preserve">  }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